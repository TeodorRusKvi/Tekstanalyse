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Contents  lists available  at ScienceDirect  </w:t>
      </w:r>
    </w:p>
    <w:p>
      <w:r>
        <w:t xml:space="preserve">Explainable  Artiﬁcial  Intelligence  (XAI):  Concepts,  taxonomies,  </w:t>
      </w:r>
    </w:p>
    <w:p>
      <w:r>
        <w:t xml:space="preserve">opportunities  and challenges  toward  responsible  AI </w:t>
      </w:r>
    </w:p>
    <w:p>
      <w:r>
        <w:t xml:space="preserve">a TECNALIA,  Derio 48160, Spain </w:t>
      </w:r>
    </w:p>
    <w:p>
      <w:r>
        <w:t xml:space="preserve">b ENSTA, Institute Polytechnique  Paris and INRIA Flowers Team, Palaiseau,  France </w:t>
      </w:r>
    </w:p>
    <w:p>
      <w:r>
        <w:t xml:space="preserve">c University  of the Basque Country (UPV/EHU),  Bilbao 48013, Spain </w:t>
      </w:r>
    </w:p>
    <w:p>
      <w:r>
        <w:t xml:space="preserve">d Basque Center for Applied Mathematics  (BCAM), Bilbao 48009, Bizkaia, Spain </w:t>
      </w:r>
    </w:p>
    <w:p>
      <w:r>
        <w:t xml:space="preserve">g DaSCI Andalusian  Institute of Data Science and Computational  Intelligence,  University  of Granada,  Granada 18071, Spain </w:t>
      </w:r>
    </w:p>
    <w:p>
      <w:r>
        <w:t xml:space="preserve">h Telefonica,  Madrid 28050, Spain </w:t>
      </w:r>
    </w:p>
    <w:p>
      <w:r>
        <w:t xml:space="preserve">Explainable  Artiﬁcial Intelligence  </w:t>
      </w:r>
    </w:p>
    <w:p>
      <w:r>
        <w:t xml:space="preserve">Deep Learning </w:t>
      </w:r>
    </w:p>
    <w:p>
      <w:r>
        <w:t xml:space="preserve">Fairness </w:t>
      </w:r>
    </w:p>
    <w:p>
      <w:r>
        <w:t xml:space="preserve">In the last few years, Artiﬁcial  Intelligence  (AI) has achieved  a notable momentum  that, if harnessed  appropriately,  </w:t>
      </w:r>
    </w:p>
    <w:p>
      <w:r>
        <w:t xml:space="preserve">Machine  Learning,  the entire community  stands in front of the barrier of explainability,  an inherent  problem  of </w:t>
      </w:r>
    </w:p>
    <w:p>
      <w:r>
        <w:t xml:space="preserve">in the last hype of AI (namely,  expert systems and rule based models).  Paradigms  underlying  this problem  fall </w:t>
      </w:r>
    </w:p>
    <w:p>
      <w:r>
        <w:t xml:space="preserve">within the so-called  eXplainable  AI (XAI) ﬁeld, which is widely acknowledged  as a crucial feature for the practical  </w:t>
      </w:r>
    </w:p>
    <w:p>
      <w:r>
        <w:t xml:space="preserve">deployment  of AI models. The overview  presented  in this article examines  the existing literature  and contributions  </w:t>
      </w:r>
    </w:p>
    <w:p>
      <w:r>
        <w:t xml:space="preserve">already done in the ﬁeld of XAI, including  a prospect  toward what is yet to be reached.  For this purpose  we </w:t>
      </w:r>
    </w:p>
    <w:p>
      <w:r>
        <w:t xml:space="preserve">summarize  previous  eﬀorts made to deﬁne explainability  in Machine  Learning,  establishing  a novel deﬁnition  of </w:t>
      </w:r>
    </w:p>
    <w:p>
      <w:r>
        <w:t xml:space="preserve">explainable  Machine  Learning  that covers such prior conceptual  propositions  with a major focus on the audience  </w:t>
      </w:r>
    </w:p>
    <w:p>
      <w:r>
        <w:t xml:space="preserve">for which the explainability  is sought. Departing  from this deﬁnition,  we propose and discuss about a taxonomy  </w:t>
      </w:r>
    </w:p>
    <w:p>
      <w:r>
        <w:t xml:space="preserve">of recent contributions  related to the explainability  of diﬀerent  Machine  Learning  models, including  those aimed </w:t>
      </w:r>
    </w:p>
    <w:p>
      <w:r>
        <w:t xml:space="preserve">at explaining  Deep Learning  methods  for which a second dedicated  taxonomy  is built and examined  in detail. </w:t>
      </w:r>
    </w:p>
    <w:p>
      <w:r>
        <w:t xml:space="preserve">This critical literature  analysis  serves as the motivating  background  for a series of challenges  faced by XAI, </w:t>
      </w:r>
    </w:p>
    <w:p>
      <w:r>
        <w:t xml:space="preserve">such as the interesting  crossroads  of data fusion and explainability.  Our prospects  lead toward the concept of </w:t>
      </w:r>
    </w:p>
    <w:p>
      <w:r>
        <w:t xml:space="preserve">Responsible  Artiﬁcial  Intelligence  , namely,  a methodology  for the large-scale  implementation  of AI methods  in real </w:t>
      </w:r>
    </w:p>
    <w:p>
      <w:r>
        <w:t xml:space="preserve">organizations  with fairness,  model explainability  and accountability  at its core. Our ultimate  goal is to provide </w:t>
      </w:r>
    </w:p>
    <w:p>
      <w:r>
        <w:t xml:space="preserve">newcomers  to the ﬁeld of XAI with a thorough  taxonomy  that can serve as reference  material  in order to stimulate  </w:t>
      </w:r>
    </w:p>
    <w:p>
      <w:r>
        <w:t xml:space="preserve">beneﬁts of AI in their activity sectors, without any prior bias for its lack of interpretability.  </w:t>
      </w:r>
    </w:p>
    <w:p>
      <w:r>
        <w:t xml:space="preserve">Artiﬁcial  Intelligence  (AI) lies at the core of many activity  sectors </w:t>
      </w:r>
    </w:p>
    <w:p>
      <w:r>
        <w:t xml:space="preserve">of AI trace back to several decades  ago, there is a clear consensus  on </w:t>
      </w:r>
    </w:p>
    <w:p>
      <w:r>
        <w:t xml:space="preserve">virtue of these capabilities  that AI methods  are achieving  unprecedented  </w:t>
      </w:r>
    </w:p>
    <w:p>
      <w:r>
        <w:t xml:space="preserve">∗ Corresponding  author at TECNALIA.  P. Tecnologico,  Ed. 700. 48170 Derio (Bizkaia),  Spain. </w:t>
      </w:r>
    </w:p>
    <w:p>
      <w:r>
        <w:t xml:space="preserve">E-mail address: javier.delser@tecnalia.com  (J. Del Ser). levels of performance  when learning  to solve increasingly  complex  com- </w:t>
      </w:r>
    </w:p>
    <w:p>
      <w:r>
        <w:t xml:space="preserve">human society [2] . The sophistication  of AI-powered  systems  has lately </w:t>
      </w:r>
    </w:p>
    <w:p>
      <w:r>
        <w:t xml:space="preserve">sions are furnished  by AI methods  [3] . </w:t>
      </w:r>
    </w:p>
    <w:p>
      <w:r>
        <w:t xml:space="preserve">Available  online 26 December  2019 </w:t>
      </w:r>
    </w:p>
    <w:p>
      <w:r>
        <w:t>Fig. 1. Evolution  of the number of total publications  whose title, abstract  and/or keywords  refer to the ﬁeld of XAI during the last years. Data retrieved  from Scopus®</w:t>
      </w:r>
    </w:p>
    <w:p>
      <w:r>
        <w:t xml:space="preserve">(December  10th, 2019) by using the search terms indicated  in the legend when querying  this database.  It is interesting  to note the latent need for interpretable  AI </w:t>
      </w:r>
    </w:p>
    <w:p>
      <w:r>
        <w:t xml:space="preserve">to explain AI models has permeated  throughout  the research  community.  </w:t>
      </w:r>
    </w:p>
    <w:p>
      <w:r>
        <w:t xml:space="preserve">While the very ﬁrst AI systems  were easily interpretable,  the last </w:t>
      </w:r>
    </w:p>
    <w:p>
      <w:r>
        <w:t xml:space="preserve">Neural Networks  (DNNs).  The empirical  success  of Deep Learning  (DL) </w:t>
      </w:r>
    </w:p>
    <w:p>
      <w:r>
        <w:t xml:space="preserve">mand for transparency  is increasing  from the various  stakeholders  in AI </w:t>
      </w:r>
    </w:p>
    <w:p>
      <w:r>
        <w:t xml:space="preserve">legitimate,  or that simply do not allow obtaining  detailed  explanations  </w:t>
      </w:r>
    </w:p>
    <w:p>
      <w:r>
        <w:t xml:space="preserve">ing demand  for ethical AI [3] . It is customary  to think that by focusing  </w:t>
      </w:r>
    </w:p>
    <w:p>
      <w:r>
        <w:t xml:space="preserve">detect, and consequently,  correct from bias in the training  dataset.  </w:t>
      </w:r>
    </w:p>
    <w:p>
      <w:r>
        <w:t xml:space="preserve">tion of AI systems,  eXplainable  AI (XAI) [7] proposes  creating  a suite of </w:t>
      </w:r>
    </w:p>
    <w:p>
      <w:r>
        <w:t xml:space="preserve">ML techniques  that 1) produce  more explainable  models while main- </w:t>
      </w:r>
    </w:p>
    <w:p>
      <w:r>
        <w:t xml:space="preserve">taining a high level of learning  performance  (e.g., prediction  accuracy),  </w:t>
      </w:r>
    </w:p>
    <w:p>
      <w:r>
        <w:t xml:space="preserve">manage  the emerging  generation  of artiﬁcially  intelligent  partners.  XAI </w:t>
      </w:r>
    </w:p>
    <w:p>
      <w:r>
        <w:t xml:space="preserve">Fig. 1 displays  the rising trend of contributions  on XAI and related </w:t>
      </w:r>
    </w:p>
    <w:p>
      <w:r>
        <w:t xml:space="preserve">surveys  [8,10,13–17]  summarize  the upsurge  of activity  in XAI across </w:t>
      </w:r>
    </w:p>
    <w:p>
      <w:r>
        <w:t xml:space="preserve">sectors and disciplines,  this overview  aims to cover the creation  of a </w:t>
      </w:r>
    </w:p>
    <w:p>
      <w:r>
        <w:t xml:space="preserve">scrutiny  and understanding  of the ﬁeld of XAI methods.  Furthermore,  we </w:t>
      </w:r>
    </w:p>
    <w:p>
      <w:r>
        <w:t xml:space="preserve">pose intriguing  thoughts  around the explainability  of AI models in data </w:t>
      </w:r>
    </w:p>
    <w:p>
      <w:r>
        <w:t xml:space="preserve">Artiﬁcial  Intelligence,  term by which we refer to a series of AI princi- </w:t>
      </w:r>
    </w:p>
    <w:p>
      <w:r>
        <w:t xml:space="preserve">ples to be necessarily  met when deploying  AI in real applications.  As </w:t>
      </w:r>
    </w:p>
    <w:p>
      <w:r>
        <w:t xml:space="preserve">we will later show in detail, model explainability  is among the most </w:t>
      </w:r>
    </w:p>
    <w:p>
      <w:r>
        <w:t xml:space="preserve">1. Grounded  on a ﬁrst elaboration  of concepts  and terms used in XAI- </w:t>
      </w:r>
    </w:p>
    <w:p>
      <w:r>
        <w:t xml:space="preserve">related research,  we propose  a novel deﬁnition  of explainability  that </w:t>
      </w:r>
    </w:p>
    <w:p>
      <w:r>
        <w:t xml:space="preserve">plaining  a ML model. We also elaborate  on the diverse  purposes  </w:t>
      </w:r>
    </w:p>
    <w:p>
      <w:r>
        <w:t xml:space="preserve">sought when using XAI techniques,  from trustworthiness  to privacy  </w:t>
      </w:r>
    </w:p>
    <w:p>
      <w:r>
        <w:t xml:space="preserve">awareness,  which round up the claimed  importance  of purpose  and </w:t>
      </w:r>
    </w:p>
    <w:p>
      <w:r>
        <w:t xml:space="preserve">targeted  audience  in model explainability.  </w:t>
      </w:r>
    </w:p>
    <w:p>
      <w:r>
        <w:t xml:space="preserve">post-hoc  explainability,  namely,  the explanation  of ML models that </w:t>
      </w:r>
    </w:p>
    <w:p>
      <w:r>
        <w:t xml:space="preserve">Fig. 2. Diagram  showing  the diﬀerent  purposes  of explainability  in ML models sought by diﬀerent  audience  proﬁles.  Two goals occur to prevail across them: need </w:t>
      </w:r>
    </w:p>
    <w:p>
      <w:r>
        <w:t xml:space="preserve">3. We thoroughly  analyze  the literature  on XAI and related concepts  </w:t>
      </w:r>
    </w:p>
    <w:p>
      <w:r>
        <w:t xml:space="preserve">the explainability  of ML models using the previously  made distinc-  </w:t>
      </w:r>
    </w:p>
    <w:p>
      <w:r>
        <w:t xml:space="preserve">tion between  transparency  and post-hoc  explainability,  including  </w:t>
      </w:r>
    </w:p>
    <w:p>
      <w:r>
        <w:t xml:space="preserve">shallow  ) learning  models.  The second taxonomy  deals with XAI meth- </w:t>
      </w:r>
    </w:p>
    <w:p>
      <w:r>
        <w:t xml:space="preserve">ods suited for the explanation  of Deep Learning  models,  using clas- </w:t>
      </w:r>
    </w:p>
    <w:p>
      <w:r>
        <w:t xml:space="preserve">4. We enumerate  a series of challenges  of XAI that still remain insuf- </w:t>
      </w:r>
    </w:p>
    <w:p>
      <w:r>
        <w:t xml:space="preserve">around the concepts  and metrics  to evaluate  the explainability  of ML </w:t>
      </w:r>
    </w:p>
    <w:p>
      <w:r>
        <w:t xml:space="preserve">our prospects  toward the implications  of XAI techniques  in regards  </w:t>
      </w:r>
    </w:p>
    <w:p>
      <w:r>
        <w:t xml:space="preserve">and other areas intersecting  with explainability.  </w:t>
      </w:r>
    </w:p>
    <w:p>
      <w:r>
        <w:t xml:space="preserve">poses the systematic  adoption  of several AI principles  for AI models </w:t>
      </w:r>
    </w:p>
    <w:p>
      <w:r>
        <w:t xml:space="preserve">to be of practical  use. In addition  to explainability,  the guidelines  </w:t>
      </w:r>
    </w:p>
    <w:p>
      <w:r>
        <w:t xml:space="preserve">behind Responsible  AI establish  that fairness,  accountability  and pri- </w:t>
      </w:r>
    </w:p>
    <w:p>
      <w:r>
        <w:t xml:space="preserve">vacy should also be considered  when implementing  AI models in real </w:t>
      </w:r>
    </w:p>
    <w:p>
      <w:r>
        <w:t xml:space="preserve">6. Since Responsible  AI blends together  model explainability  and pri- </w:t>
      </w:r>
    </w:p>
    <w:p>
      <w:r>
        <w:t xml:space="preserve">beneﬁts  and risks of XAI techniques  in scenarios  dealing  with sen- </w:t>
      </w:r>
    </w:p>
    <w:p>
      <w:r>
        <w:t xml:space="preserve">and governance  demands  more eﬀorts to assess the role of XAI in </w:t>
      </w:r>
    </w:p>
    <w:p>
      <w:r>
        <w:t xml:space="preserve">of XAI in terms of privacy  and security  under diﬀerent  data fusion </w:t>
      </w:r>
    </w:p>
    <w:p>
      <w:r>
        <w:t xml:space="preserve">The remainder  of this overview  is structured  as follows:  ﬁrst, </w:t>
      </w:r>
    </w:p>
    <w:p>
      <w:r>
        <w:t xml:space="preserve">and concepts  revolving  around explainability  and interpretability  in AI, </w:t>
      </w:r>
    </w:p>
    <w:p>
      <w:r>
        <w:t xml:space="preserve">ML models from the XAI perspective.  Sections  3 and 4 proceed  by re- </w:t>
      </w:r>
    </w:p>
    <w:p>
      <w:r>
        <w:t xml:space="preserve">viewing  recent ﬁndings  on XAI for ML models (on transparent  models </w:t>
      </w:r>
    </w:p>
    <w:p>
      <w:r>
        <w:t xml:space="preserve">and post-hoc  techniques  respectively)  that comprise  the main division  in </w:t>
      </w:r>
    </w:p>
    <w:p>
      <w:r>
        <w:t xml:space="preserve">the aforementioned  taxonomy.  We also include  a review on hybrid ap- proaches  among the two, to attain XAI. Beneﬁts  and caveats  of the syn- </w:t>
      </w:r>
    </w:p>
    <w:p>
      <w:r>
        <w:t xml:space="preserve">outlook  aimed at engaging  the community  around this vibrant  research  </w:t>
      </w:r>
    </w:p>
    <w:p>
      <w:r>
        <w:t xml:space="preserve">2. Explainability:  What, why, what for and how? </w:t>
      </w:r>
    </w:p>
    <w:p>
      <w:r>
        <w:t xml:space="preserve">establish  a common  point of understanding  on what the term explain-  </w:t>
      </w:r>
    </w:p>
    <w:p>
      <w:r>
        <w:t xml:space="preserve">ability stands for in the context  of AI and, more speciﬁcally,  ML. This </w:t>
      </w:r>
    </w:p>
    <w:p>
      <w:r>
        <w:t xml:space="preserve">argue why explainability  is an important  issue in AI and ML (why? what </w:t>
      </w:r>
    </w:p>
    <w:p>
      <w:r>
        <w:t xml:space="preserve">for?) and to introduce  the general  classiﬁcation  of XAI approaches  that </w:t>
      </w:r>
    </w:p>
    <w:p>
      <w:r>
        <w:t xml:space="preserve">is the interchangeable  misuse of interpretability  and explainability  in </w:t>
      </w:r>
    </w:p>
    <w:p>
      <w:r>
        <w:t xml:space="preserve">explainability  can be viewed  as an active characteristic  of a model, de- </w:t>
      </w:r>
    </w:p>
    <w:p>
      <w:r>
        <w:t xml:space="preserve">clarifying  or detailing  its internal  functions.  </w:t>
      </w:r>
    </w:p>
    <w:p>
      <w:r>
        <w:t xml:space="preserve">ethical AI and XAI communities.  </w:t>
      </w:r>
    </w:p>
    <w:p>
      <w:r>
        <w:t xml:space="preserve">how the model works –without  any need for explaining  its internal  </w:t>
      </w:r>
    </w:p>
    <w:p>
      <w:r>
        <w:t xml:space="preserve">•Interpretability  : It is deﬁned  as the ability to explain  or to provide  </w:t>
      </w:r>
    </w:p>
    <w:p>
      <w:r>
        <w:t xml:space="preserve">•Explainability  : Explainability  is associated  with the notion of expla- </w:t>
      </w:r>
    </w:p>
    <w:p>
      <w:r>
        <w:t xml:space="preserve">essential  concept  in XAI. Both transparency  and interpretability  are </w:t>
      </w:r>
    </w:p>
    <w:p>
      <w:r>
        <w:t xml:space="preserve">understand  the knowledge  contained  in the model. All in all, under- </w:t>
      </w:r>
    </w:p>
    <w:p>
      <w:r>
        <w:t xml:space="preserve">understandability.  This is the reason why the deﬁnition  of XAI given </w:t>
      </w:r>
    </w:p>
    <w:p>
      <w:r>
        <w:t xml:space="preserve">cept of audience  the cornerstone  of XAI, as we next elaborate  in further </w:t>
      </w:r>
    </w:p>
    <w:p>
      <w:r>
        <w:t xml:space="preserve">detail. </w:t>
      </w:r>
    </w:p>
    <w:p>
      <w:r>
        <w:t xml:space="preserve">AI. It appears  from the literature  that there is not yet a common  point of </w:t>
      </w:r>
    </w:p>
    <w:p>
      <w:r>
        <w:t xml:space="preserve">understanding  on what interpretability  or explainability  are. However,  </w:t>
      </w:r>
    </w:p>
    <w:p>
      <w:r>
        <w:t xml:space="preserve">many contributions  claim the achievement  of interpretable  models and </w:t>
      </w:r>
    </w:p>
    <w:p>
      <w:r>
        <w:t xml:space="preserve">techniques  that empower  explainability.  </w:t>
      </w:r>
    </w:p>
    <w:p>
      <w:r>
        <w:t xml:space="preserve">Explainable  Artiﬁcial  Intelligence  (XAI) given by D. Gunning  in [7] : </w:t>
      </w:r>
    </w:p>
    <w:p>
      <w:r>
        <w:t xml:space="preserve">“XAI will create a suite of machine  learning  techniques  that enables hu- </w:t>
      </w:r>
    </w:p>
    <w:p>
      <w:r>
        <w:t xml:space="preserve">sider other purposes  motivating  the need for interpretable  AI models,  </w:t>
      </w:r>
    </w:p>
    <w:p>
      <w:r>
        <w:t xml:space="preserve">such as causality,  transferability,  informativeness,  fairness  and conﬁ- </w:t>
      </w:r>
    </w:p>
    <w:p>
      <w:r>
        <w:t xml:space="preserve">nition of explainability  in AI still slips from our ﬁngers.  A broader  re- </w:t>
      </w:r>
    </w:p>
    <w:p>
      <w:r>
        <w:t xml:space="preserve">formulation  of this deﬁnition  (e.g. “An explainable  Artiﬁcial  Intelligence  </w:t>
      </w:r>
    </w:p>
    <w:p>
      <w:r>
        <w:t xml:space="preserve">is one that produces  explanations  about its functioning  ”) would fail to fully </w:t>
      </w:r>
    </w:p>
    <w:p>
      <w:r>
        <w:t xml:space="preserve">an explanation  is “the details or reasons that someone  gives to make some- </w:t>
      </w:r>
    </w:p>
    <w:p>
      <w:r>
        <w:t xml:space="preserve">this can be rephrased  as: “the details or reasons a model gives to make its </w:t>
      </w:r>
    </w:p>
    <w:p>
      <w:r>
        <w:t xml:space="preserve">ambiguities  can be pointed  out. First, the details or the reasons  used </w:t>
      </w:r>
    </w:p>
    <w:p>
      <w:r>
        <w:t xml:space="preserve">to explain,  are completely  dependent  of the audience  to which they are </w:t>
      </w:r>
    </w:p>
    <w:p>
      <w:r>
        <w:t xml:space="preserve">the explainability  of the model on the audience.  To this end, a reworked  </w:t>
      </w:r>
    </w:p>
    <w:p>
      <w:r>
        <w:t xml:space="preserve">Given a certain audience,  explainability  refers to the details and reasons </w:t>
      </w:r>
    </w:p>
    <w:p>
      <w:r>
        <w:t xml:space="preserve">Since explaining,  as argumenting,  may involve  weighting,  comparing  </w:t>
      </w:r>
    </w:p>
    <w:p>
      <w:r>
        <w:t xml:space="preserve">arguments  [28] , explainability  might convey us into the realm of cogni- </w:t>
      </w:r>
    </w:p>
    <w:p>
      <w:r>
        <w:t xml:space="preserve">ternals of a model can be explained  could be tackled  objectively.  Any </w:t>
      </w:r>
    </w:p>
    <w:p>
      <w:r>
        <w:t xml:space="preserve">should be considered  as an XAI approach.  How big this leap is in terms </w:t>
      </w:r>
    </w:p>
    <w:p>
      <w:r>
        <w:t xml:space="preserve">of complexity  or simplicity  will correspond  to how explainable  the re- </w:t>
      </w:r>
    </w:p>
    <w:p>
      <w:r>
        <w:t xml:space="preserve">sulting model is. An underlying  problem  that remains  unsolved  is that </w:t>
      </w:r>
    </w:p>
    <w:p>
      <w:r>
        <w:t xml:space="preserve">the interpretability  gain provided  by such XAI approaches  may not be </w:t>
      </w:r>
    </w:p>
    <w:p>
      <w:r>
        <w:t xml:space="preserve">straightforward  to quantify:  for instance,  a model simpliﬁcation  can be </w:t>
      </w:r>
    </w:p>
    <w:p>
      <w:r>
        <w:t xml:space="preserve">tiﬁcation  of the improvements  gained in terms of interpretability.  The </w:t>
      </w:r>
    </w:p>
    <w:p>
      <w:r>
        <w:t xml:space="preserve">derivation  of general  metrics  to assess the quality of XAI approaches  re- </w:t>
      </w:r>
    </w:p>
    <w:p>
      <w:r>
        <w:t xml:space="preserve">main as an open challenge  that should be under the spotlight  of the ﬁeld </w:t>
      </w:r>
    </w:p>
    <w:p>
      <w:r>
        <w:t xml:space="preserve">Explainability  is linked to post-hoc  explainability  since it covers the </w:t>
      </w:r>
    </w:p>
    <w:p>
      <w:r>
        <w:t xml:space="preserve">techniques  used to convert  a non-interpretable  model into a explain-  </w:t>
      </w:r>
    </w:p>
    <w:p>
      <w:r>
        <w:t xml:space="preserve">able one. In the remaining  of this manuscript,  explainability  will be </w:t>
      </w:r>
    </w:p>
    <w:p>
      <w:r>
        <w:t xml:space="preserve">considered  as the main design objective,  since it represents  a broader  </w:t>
      </w:r>
    </w:p>
    <w:p>
      <w:r>
        <w:t xml:space="preserve">concept.  A model can be explained,  but the interpretability  of the </w:t>
      </w:r>
    </w:p>
    <w:p>
      <w:r>
        <w:t xml:space="preserve">Bearing  these observations  in mind, explainable  AI can be deﬁned  as </w:t>
      </w:r>
    </w:p>
    <w:p>
      <w:r>
        <w:t xml:space="preserve">Given an audience,  an explainable  Artiﬁcial  Intelligence  is one that pro- </w:t>
      </w:r>
    </w:p>
    <w:p>
      <w:r>
        <w:t xml:space="preserve">duces details or reasons to make its functioning  clear or easy to under- </w:t>
      </w:r>
    </w:p>
    <w:p>
      <w:r>
        <w:t xml:space="preserve">targeted  by XAI techniques  for the model at hand reverts on diﬀerent  </w:t>
      </w:r>
    </w:p>
    <w:p>
      <w:r>
        <w:t xml:space="preserve">Goals pursued  in the reviewed  literature  toward reaching  explainability,  and their main target audience.  </w:t>
      </w:r>
    </w:p>
    <w:p>
      <w:r>
        <w:t xml:space="preserve">XAI Goal Main target audience  ( Fig. 2 ) References  </w:t>
      </w:r>
    </w:p>
    <w:p>
      <w:r>
        <w:t xml:space="preserve">Trustworthiness  Domain experts, users of the model affected by decisions  [5,10,24,32–37]  </w:t>
      </w:r>
    </w:p>
    <w:p>
      <w:r>
        <w:t xml:space="preserve">Causality  Domain experts, managers  and executive  board members,  </w:t>
      </w:r>
    </w:p>
    <w:p>
      <w:r>
        <w:t xml:space="preserve">Transferability  Domain experts, data scientists  [5,21,26,30,32,37–39,44–85]  </w:t>
      </w:r>
    </w:p>
    <w:p>
      <w:r>
        <w:t xml:space="preserve">Conﬁdence  Domain experts, developers,  managers,  regulatory  entities/agencies  [5,35,45,46,48,54,61,72,88,89,96,108,117,119,155]  </w:t>
      </w:r>
    </w:p>
    <w:p>
      <w:r>
        <w:t xml:space="preserve">Fairness Users affected by model decisions,  regulatory  entities/agencies  [5,24,35,45,47,99–101,120,121,128,156–158]  </w:t>
      </w:r>
    </w:p>
    <w:p>
      <w:r>
        <w:t xml:space="preserve">Interactivity  Domain experts, users affected by model decisions  [37,50,59,65,67,74,86,124]  </w:t>
      </w:r>
    </w:p>
    <w:p>
      <w:r>
        <w:t xml:space="preserve">As stated in the introduction,  explainability  is one of the main barri- </w:t>
      </w:r>
    </w:p>
    <w:p>
      <w:r>
        <w:t xml:space="preserve">ers AI is facing nowadays  in regards  to its practical  implementation.  The </w:t>
      </w:r>
    </w:p>
    <w:p>
      <w:r>
        <w:t xml:space="preserve">inability  to explain  or to fully understand  the reasons  by which state- </w:t>
      </w:r>
    </w:p>
    <w:p>
      <w:r>
        <w:t xml:space="preserve">The second axis is that of knowledge.  AI has helped research  across </w:t>
      </w:r>
    </w:p>
    <w:p>
      <w:r>
        <w:t xml:space="preserve">able data has largely beneﬁted  from the adoption  of AI and ML tech- </w:t>
      </w:r>
    </w:p>
    <w:p>
      <w:r>
        <w:t xml:space="preserve">though for certain disciplines  this might be the fair case, science  and </w:t>
      </w:r>
    </w:p>
    <w:p>
      <w:r>
        <w:t xml:space="preserve">goals motivating  the search for explainable  AI models.  </w:t>
      </w:r>
    </w:p>
    <w:p>
      <w:r>
        <w:t xml:space="preserve">The research  activity  around XAI has so far exposed  diﬀerent  goals </w:t>
      </w:r>
    </w:p>
    <w:p>
      <w:r>
        <w:t xml:space="preserve">to draw from the achievement  of an explainable  model. Almost none </w:t>
      </w:r>
    </w:p>
    <w:p>
      <w:r>
        <w:t xml:space="preserve">scribe what an explainable  model should compel.  However,  all these </w:t>
      </w:r>
    </w:p>
    <w:p>
      <w:r>
        <w:t xml:space="preserve">exercise  of ML explainability  is performed.  Unfortunately,  scarce con- </w:t>
      </w:r>
    </w:p>
    <w:p>
      <w:r>
        <w:t xml:space="preserve">these XAI goals, so as to settle a ﬁrst classiﬁcation  criteria  for the full </w:t>
      </w:r>
    </w:p>
    <w:p>
      <w:r>
        <w:t xml:space="preserve">thiness as the primary  aim of an explainable  AI model [31,32]  . How- </w:t>
      </w:r>
    </w:p>
    <w:p>
      <w:r>
        <w:t xml:space="preserve">ever, declaring  a model as explainable  as per its capabilities  of in- </w:t>
      </w:r>
    </w:p>
    <w:p>
      <w:r>
        <w:t xml:space="preserve">model explainability.  Trustworthiness  might be considered  as the </w:t>
      </w:r>
    </w:p>
    <w:p>
      <w:r>
        <w:t xml:space="preserve">a given problem.  Although  it should most certainly  be a property  </w:t>
      </w:r>
    </w:p>
    <w:p>
      <w:r>
        <w:t xml:space="preserve">of any explainable  model, it does not imply that every trustwor-  </w:t>
      </w:r>
    </w:p>
    <w:p>
      <w:r>
        <w:t xml:space="preserve">thy model can be considered  explainable  on its own, nor is trust- </w:t>
      </w:r>
    </w:p>
    <w:p>
      <w:r>
        <w:t xml:space="preserve">worthiness  a property  easy to quantify.  Trust might be far from being the only purpose  of an explainable  model since the relation  </w:t>
      </w:r>
    </w:p>
    <w:p>
      <w:r>
        <w:t xml:space="preserve">pose for achieving  explainability.  However,  as seen in Table 1 , they </w:t>
      </w:r>
    </w:p>
    <w:p>
      <w:r>
        <w:t xml:space="preserve">to XAI. </w:t>
      </w:r>
    </w:p>
    <w:p>
      <w:r>
        <w:t xml:space="preserve">•Causality:  Another  common  goal for explainability  is that of ﬁnding  </w:t>
      </w:r>
    </w:p>
    <w:p>
      <w:r>
        <w:t xml:space="preserve">causality  among data variables.  Several  authors  argue that explain-  </w:t>
      </w:r>
    </w:p>
    <w:p>
      <w:r>
        <w:t xml:space="preserve">involves  correlation,  so an explainable  ML model could validate  the </w:t>
      </w:r>
    </w:p>
    <w:p>
      <w:r>
        <w:t xml:space="preserve">intuition  of possible  causal relationships  within the available  data. </w:t>
      </w:r>
    </w:p>
    <w:p>
      <w:r>
        <w:t xml:space="preserve">Again, Table 1 reveals that causality  is not among the most impor- </w:t>
      </w:r>
    </w:p>
    <w:p>
      <w:r>
        <w:t xml:space="preserve">•Transferability:  Models  are always bounded  by constraints  that </w:t>
      </w:r>
    </w:p>
    <w:p>
      <w:r>
        <w:t xml:space="preserve">should allow for their seamless  transferability.  This is the main rea- </w:t>
      </w:r>
    </w:p>
    <w:p>
      <w:r>
        <w:t xml:space="preserve">son why a training-testing  approach  is used when dealing  with ML </w:t>
      </w:r>
    </w:p>
    <w:p>
      <w:r>
        <w:t xml:space="preserve">problems  [162,163]  . Explainability  is also an advocate  for transfer-  </w:t>
      </w:r>
    </w:p>
    <w:p>
      <w:r>
        <w:t xml:space="preserve">explainable  model, but again, not every transferable  model should </w:t>
      </w:r>
    </w:p>
    <w:p>
      <w:r>
        <w:t xml:space="preserve">be considered  as explainable.  As observed  in Table 1 , the amount  of </w:t>
      </w:r>
    </w:p>
    <w:p>
      <w:r>
        <w:t xml:space="preserve">papers stating that the ability of rendering  a model explainable  is </w:t>
      </w:r>
    </w:p>
    <w:p>
      <w:r>
        <w:t xml:space="preserve">explainability.  </w:t>
      </w:r>
    </w:p>
    <w:p>
      <w:r>
        <w:t xml:space="preserve">pitfalls.  For this purpose,  explainable  ML models should give infor- </w:t>
      </w:r>
    </w:p>
    <w:p>
      <w:r>
        <w:t xml:space="preserve">However,  other targets for explainability  may include a given example,  the output classes or the dataset itself. </w:t>
      </w:r>
    </w:p>
    <w:p>
      <w:r>
        <w:t xml:space="preserve">consider  explaining  the antecedent.  This is the most used argument  </w:t>
      </w:r>
    </w:p>
    <w:p>
      <w:r>
        <w:t xml:space="preserve">reaching  explainable  models.  </w:t>
      </w:r>
    </w:p>
    <w:p>
      <w:r>
        <w:t xml:space="preserve">is expected.  The methods  to maintain  conﬁdence  under control are </w:t>
      </w:r>
    </w:p>
    <w:p>
      <w:r>
        <w:t xml:space="preserve">is a must-have  when drawing  interpretations  from a certain model. </w:t>
      </w:r>
    </w:p>
    <w:p>
      <w:r>
        <w:t xml:space="preserve">are not stable. Hence, an explainable  model should contain  informa-  </w:t>
      </w:r>
    </w:p>
    <w:p>
      <w:r>
        <w:t xml:space="preserve">•Fairness:  From a social standpoint,  explainability  can be considered  </w:t>
      </w:r>
    </w:p>
    <w:p>
      <w:r>
        <w:t xml:space="preserve">as the capacity  to reach and guarantee  fairness  in ML models.  In a </w:t>
      </w:r>
    </w:p>
    <w:p>
      <w:r>
        <w:t xml:space="preserve">certain literature  strand, an explainable  ML model suggests  a clear </w:t>
      </w:r>
    </w:p>
    <w:p>
      <w:r>
        <w:t xml:space="preserve">visualization  of the relations  aﬀecting  a result, allowing  for a fairness  </w:t>
      </w:r>
    </w:p>
    <w:p>
      <w:r>
        <w:t xml:space="preserve">objective  of XAI is highlighting  bias in the data a model was exposed  </w:t>
      </w:r>
    </w:p>
    <w:p>
      <w:r>
        <w:t xml:space="preserve">in ﬁelds that involve  human lives, hence explainability  should be </w:t>
      </w:r>
    </w:p>
    <w:p>
      <w:r>
        <w:t xml:space="preserve">considered  as a bridge to avoid the unfair or unethical  use of algo- </w:t>
      </w:r>
    </w:p>
    <w:p>
      <w:r>
        <w:t xml:space="preserve">for explainability  as the property  that allows end users to get more </w:t>
      </w:r>
    </w:p>
    <w:p>
      <w:r>
        <w:t xml:space="preserve">involved  in the process  of improving  and developing  a certain ML </w:t>
      </w:r>
    </w:p>
    <w:p>
      <w:r>
        <w:t xml:space="preserve">model [37,86]  . It seems clear that explainable  models will ease the </w:t>
      </w:r>
    </w:p>
    <w:p>
      <w:r>
        <w:t xml:space="preserve">an explainable  ML model. Once again, this goal is related to ﬁelds </w:t>
      </w:r>
    </w:p>
    <w:p>
      <w:r>
        <w:t xml:space="preserve">the byproducts  enabled  by explainability  in ML models is its ability </w:t>
      </w:r>
    </w:p>
    <w:p>
      <w:r>
        <w:t xml:space="preserve">may entail a privacy  breach.  Contrarily,  the ability to explain  the </w:t>
      </w:r>
    </w:p>
    <w:p>
      <w:r>
        <w:t xml:space="preserve">inner relations  of a trained  model by non-authorized  third parties </w:t>
      </w:r>
    </w:p>
    <w:p>
      <w:r>
        <w:t xml:space="preserve">to its criticality  in sectors where XAI is foreseen  to play a crucial </w:t>
      </w:r>
    </w:p>
    <w:p>
      <w:r>
        <w:t xml:space="preserve">scope of the reviewed  papers.  All these goals are clearly under the sur- face of the concept  of explainability  introduced  before in this section.  </w:t>
      </w:r>
    </w:p>
    <w:p>
      <w:r>
        <w:t xml:space="preserve">To round up this prior analysis  on the concept  of explainability,  the last </w:t>
      </w:r>
    </w:p>
    <w:p>
      <w:r>
        <w:t xml:space="preserve">address  explainability  in ML models.  </w:t>
      </w:r>
    </w:p>
    <w:p>
      <w:r>
        <w:t xml:space="preserve">pretable  by design, and those that can be explained  by means of exter- </w:t>
      </w:r>
    </w:p>
    <w:p>
      <w:r>
        <w:t xml:space="preserve">nal XAI techniques.  This duality could also be regarded  as the diﬀerence  </w:t>
      </w:r>
    </w:p>
    <w:p>
      <w:r>
        <w:t xml:space="preserve">post-hoc  explainability.  This same duality also appears  in the paper pre- </w:t>
      </w:r>
    </w:p>
    <w:p>
      <w:r>
        <w:t xml:space="preserve">methods  to solve the transparent  box design problem  against  the prob- </w:t>
      </w:r>
    </w:p>
    <w:p>
      <w:r>
        <w:t xml:space="preserve">lem of explaining  the black-box  problem.  This work, further extends  </w:t>
      </w:r>
    </w:p>
    <w:p>
      <w:r>
        <w:t xml:space="preserve">rules along with their speciﬁc  output to aid in the understanding  process  </w:t>
      </w:r>
    </w:p>
    <w:p>
      <w:r>
        <w:t xml:space="preserve">terms of the domain  in which they are interpretable,  namely,  algorith-  </w:t>
      </w:r>
    </w:p>
    <w:p>
      <w:r>
        <w:t xml:space="preserve">next in connection  to Fig. 3 , each of these classes contains  its prede- </w:t>
      </w:r>
    </w:p>
    <w:p>
      <w:r>
        <w:t xml:space="preserve">dominant  place in this class. This being said, simple but extensive  </w:t>
      </w:r>
    </w:p>
    <w:p>
      <w:r>
        <w:t xml:space="preserve">within.  This aspect aligns with the claim that sparse linear models </w:t>
      </w:r>
    </w:p>
    <w:p>
      <w:r>
        <w:t xml:space="preserve">means of text and visualizations  [32] . Again, endowing  a decompos-  </w:t>
      </w:r>
    </w:p>
    <w:p>
      <w:r>
        <w:t xml:space="preserve">self-contained  enough  for a human to think and reason about it as a </w:t>
      </w:r>
    </w:p>
    <w:p>
      <w:r>
        <w:t xml:space="preserve">•Decomposability  stands for the ability to explain  each of the parts of a </w:t>
      </w:r>
    </w:p>
    <w:p>
      <w:r>
        <w:t xml:space="preserve">ability to understand,  interpret  or explain  the behavior  of a model. </w:t>
      </w:r>
    </w:p>
    <w:p>
      <w:r>
        <w:t xml:space="preserve">premise).  The added constraint  for an algorithmically  transparent  </w:t>
      </w:r>
    </w:p>
    <w:p>
      <w:r>
        <w:t xml:space="preserve">tic optimization  (e.g. through  stochastic  gradient  descent).  The main </w:t>
      </w:r>
    </w:p>
    <w:p>
      <w:r>
        <w:t xml:space="preserve">constraint  for algorithmically  transparent  models is that the model </w:t>
      </w:r>
    </w:p>
    <w:p>
      <w:r>
        <w:t xml:space="preserve">2.5.2. Post-hoc  explainability  techniques  for machine  learning  models </w:t>
      </w:r>
    </w:p>
    <w:p>
      <w:r>
        <w:t xml:space="preserve">Post-hoc  explainability  targets models that are not readily inter- </w:t>
      </w:r>
    </w:p>
    <w:p>
      <w:r>
        <w:t xml:space="preserve">of the most common  ways humans  explain  systems  and processes  by </w:t>
      </w:r>
    </w:p>
    <w:p>
      <w:r>
        <w:t xml:space="preserve">nique. Overall,  post-hoc  explainability  techniques  are divided  ﬁrst by </w:t>
      </w:r>
    </w:p>
    <w:p>
      <w:r>
        <w:t xml:space="preserve">•Text explanations  deal with the problem  of bringing  explainability  for </w:t>
      </w:r>
    </w:p>
    <w:p>
      <w:r>
        <w:t xml:space="preserve">explaining  the results from the model [169] . Text explanations  also </w:t>
      </w:r>
    </w:p>
    <w:p>
      <w:r>
        <w:t xml:space="preserve">tioning  of the model. These symbols  may portrait  the rationale  of </w:t>
      </w:r>
    </w:p>
    <w:p>
      <w:r>
        <w:t xml:space="preserve">•Visual explanation  techniques  for post-hoc  explainability  aim at vi- </w:t>
      </w:r>
    </w:p>
    <w:p>
      <w:r>
        <w:t xml:space="preserve">in the model to users not acquainted  to ML modeling.  •Local explanations  tackle explainability  by segmenting  the solution  </w:t>
      </w:r>
    </w:p>
    <w:p>
      <w:r>
        <w:t xml:space="preserve">these only explain  part of the whole system’s  functioning.  </w:t>
      </w:r>
    </w:p>
    <w:p>
      <w:r>
        <w:t xml:space="preserve">relate to the result generated  by a certain model, enabling  to get a </w:t>
      </w:r>
    </w:p>
    <w:p>
      <w:r>
        <w:t xml:space="preserve">behave when attempting  to explain  a given process,  explanations  </w:t>
      </w:r>
    </w:p>
    <w:p>
      <w:r>
        <w:t xml:space="preserve">by example  are mainly centered  in extracting  representative  exam- </w:t>
      </w:r>
    </w:p>
    <w:p>
      <w:r>
        <w:t xml:space="preserve">which a whole new system is rebuilt based on the trained  model to be </w:t>
      </w:r>
    </w:p>
    <w:p>
      <w:r>
        <w:t xml:space="preserve">explained.  This new, simpliﬁed  model usually  attempts  at optimiz-  </w:t>
      </w:r>
    </w:p>
    <w:p>
      <w:r>
        <w:t xml:space="preserve">•Finally,  feature relevance  explanation  methods  for post-hoc  explain-  </w:t>
      </w:r>
    </w:p>
    <w:p>
      <w:r>
        <w:t xml:space="preserve">an indirect  method  to explain  a model. </w:t>
      </w:r>
    </w:p>
    <w:p>
      <w:r>
        <w:t xml:space="preserve">when reviewing  speciﬁc/agnostic  XAI techniques  for ML models in the </w:t>
      </w:r>
    </w:p>
    <w:p>
      <w:r>
        <w:t xml:space="preserve">that maintains  the model under the umbrella  of transparent  methods.  </w:t>
      </w:r>
    </w:p>
    <w:p>
      <w:r>
        <w:t xml:space="preserve">However,  as stated in Section  2 , explainability  is linked to a certain </w:t>
      </w:r>
    </w:p>
    <w:p>
      <w:r>
        <w:t xml:space="preserve">post-hoc  explainability  techniques  (mainly,  visualization),  particularly  </w:t>
      </w:r>
    </w:p>
    <w:p>
      <w:r>
        <w:t xml:space="preserve">when the model is to be explained  to non-expert  audiences.  </w:t>
      </w:r>
    </w:p>
    <w:p>
      <w:r>
        <w:t xml:space="preserve">of explaining  the results of the models to non-expert  users. Most authors  </w:t>
      </w:r>
    </w:p>
    <w:p>
      <w:r>
        <w:t xml:space="preserve">post-hoc  explainability  approaches  available  for a </w:t>
      </w:r>
    </w:p>
    <w:p>
      <w:r>
        <w:t xml:space="preserve">Overall picture of the classiﬁcation  of ML models attending  to their level of explainability.  </w:t>
      </w:r>
    </w:p>
    <w:p>
      <w:r>
        <w:t xml:space="preserve">obtain the prediction  of a </w:t>
      </w:r>
    </w:p>
    <w:p>
      <w:r>
        <w:t xml:space="preserve">explain the knowledge  </w:t>
      </w:r>
    </w:p>
    <w:p>
      <w:r>
        <w:t xml:space="preserve">matches  human naive </w:t>
      </w:r>
    </w:p>
    <w:p>
      <w:r>
        <w:t xml:space="preserve">constrained  within human </w:t>
      </w:r>
    </w:p>
    <w:p>
      <w:r>
        <w:t xml:space="preserve">adopted  for explaining  these regression  models.  Visualization  tech- </w:t>
      </w:r>
    </w:p>
    <w:p>
      <w:r>
        <w:t xml:space="preserve">a model’s  interpretation  might entail, even when its construction  is as </w:t>
      </w:r>
    </w:p>
    <w:p>
      <w:r>
        <w:t xml:space="preserve">ear regression  to maintain  decomposability  and simulatability,  its size </w:t>
      </w:r>
    </w:p>
    <w:p>
      <w:r>
        <w:t xml:space="preserve">ﬁll every constraint  for transparency.  Decision  trees are hierarchical  </w:t>
      </w:r>
    </w:p>
    <w:p>
      <w:r>
        <w:t xml:space="preserve">fall out of the ﬁelds of computation  and AI (even information  technolo-  </w:t>
      </w:r>
    </w:p>
    <w:p>
      <w:r>
        <w:t xml:space="preserve">portance.  Tree ensembles  aim at overcoming  such a poor performance  </w:t>
      </w:r>
    </w:p>
    <w:p>
      <w:r>
        <w:t xml:space="preserve">ent subsets of training  data. Unfortunately,  the combination  of deci- </w:t>
      </w:r>
    </w:p>
    <w:p>
      <w:r>
        <w:t xml:space="preserve">of post-hoc  explainability  techniques  as the ones reviewed  later in the </w:t>
      </w:r>
    </w:p>
    <w:p>
      <w:r>
        <w:t xml:space="preserve">In terms of model explainability,  it is important  to observe  that pre- </w:t>
      </w:r>
    </w:p>
    <w:p>
      <w:r>
        <w:t xml:space="preserve">similarity  between  examples,  which can be tailored  depending  on the </w:t>
      </w:r>
    </w:p>
    <w:p>
      <w:r>
        <w:t xml:space="preserve">being simple to explain,  the ability to inspect the reasons  by which </w:t>
      </w:r>
    </w:p>
    <w:p>
      <w:r>
        <w:t xml:space="preserve">over imprecise  domains.  Fuzzy systems  improve  two main axis relevant  </w:t>
      </w:r>
    </w:p>
    <w:p>
      <w:r>
        <w:t xml:space="preserve">rule systems  in contexts  with certain degrees  of uncertainty.  Rule based </w:t>
      </w:r>
    </w:p>
    <w:p>
      <w:r>
        <w:t xml:space="preserve">plain complex  models by generating  rules that explain  their predictions  </w:t>
      </w:r>
    </w:p>
    <w:p>
      <w:r>
        <w:t xml:space="preserve">intepretability.  Similarly,  the speciﬁcity  of the rules plays also against  </w:t>
      </w:r>
    </w:p>
    <w:p>
      <w:r>
        <w:t xml:space="preserve">classical  rules to fuzzy rules is to relax the constraints  of rule sizes, since </w:t>
      </w:r>
    </w:p>
    <w:p>
      <w:r>
        <w:t xml:space="preserve">makes them very suitable  to understand  and explain  other models.  If a </w:t>
      </w:r>
    </w:p>
    <w:p>
      <w:r>
        <w:t xml:space="preserve">certain threshold  of coverage  is acquired,  a rule wrapper  can be thought  </w:t>
      </w:r>
    </w:p>
    <w:p>
      <w:r>
        <w:t xml:space="preserve">to contain  enough  information  about a model to explain  its behavior  to a </w:t>
      </w:r>
    </w:p>
    <w:p>
      <w:r>
        <w:t xml:space="preserve">one common  factor: understandability.  The main driver for conducting  </w:t>
      </w:r>
    </w:p>
    <w:p>
      <w:r>
        <w:t xml:space="preserve">in data. This is why GAMs have been accepted  in certain communities  </w:t>
      </w:r>
    </w:p>
    <w:p>
      <w:r>
        <w:t xml:space="preserve">Once again, Bayesian  models fall below the ceiling of Transparent  </w:t>
      </w:r>
    </w:p>
    <w:p>
      <w:r>
        <w:t xml:space="preserve">algorithmically  transparent  . However,  it is worth noting that under certain </w:t>
      </w:r>
    </w:p>
    <w:p>
      <w:r>
        <w:t xml:space="preserve">to explain  other models,  such as averaging  tree ensembles  [208] . </w:t>
      </w:r>
    </w:p>
    <w:p>
      <w:r>
        <w:t xml:space="preserve">4. Post-hoc  explainability  techniques  for machile  learning  </w:t>
      </w:r>
    </w:p>
    <w:p>
      <w:r>
        <w:t xml:space="preserve">models:  Taxonomy,  shallow  models  and deep learning  </w:t>
      </w:r>
    </w:p>
    <w:p>
      <w:r>
        <w:t xml:space="preserve">to the model to explain  its decisions.  This is the purpose  of post-hoc  </w:t>
      </w:r>
    </w:p>
    <w:p>
      <w:r>
        <w:t xml:space="preserve">explainability  techniques  (also referred  to as post-modeling  explainabil-  </w:t>
      </w:r>
    </w:p>
    <w:p>
      <w:r>
        <w:t xml:space="preserve">ity), which aim at communicating  understandable  information  about </w:t>
      </w:r>
    </w:p>
    <w:p>
      <w:r>
        <w:t xml:space="preserve">proaches  for post-hoc  explainability,  discriminating  among 1) those that </w:t>
      </w:r>
    </w:p>
    <w:p>
      <w:r>
        <w:t xml:space="preserve">tiﬁed around post-hoc  explainability  for diﬀerent  ML models,  which are </w:t>
      </w:r>
    </w:p>
    <w:p>
      <w:r>
        <w:t xml:space="preserve">•Model-agnostic  techniques  for post-hoc  explainability  ( Section  4.1 ), </w:t>
      </w:r>
    </w:p>
    <w:p>
      <w:r>
        <w:t xml:space="preserve">•Post-hoc  explainability  that are tailored  or speciﬁcally  designed  to </w:t>
      </w:r>
    </w:p>
    <w:p>
      <w:r>
        <w:t xml:space="preserve">explain  certain ML models.  We divide our literature  analysis  into </w:t>
      </w:r>
    </w:p>
    <w:p>
      <w:r>
        <w:t xml:space="preserve">two main branches:  contributions  dealing  with post-hoc  explain-  </w:t>
      </w:r>
    </w:p>
    <w:p>
      <w:r>
        <w:t xml:space="preserve">units ( Section  4.2 ); and techniques  devised  for deep learning  models,  </w:t>
      </w:r>
    </w:p>
    <w:p>
      <w:r>
        <w:t xml:space="preserve">nation of Deep Learning  models.  To this end we focus on partic- </w:t>
      </w:r>
    </w:p>
    <w:p>
      <w:r>
        <w:t xml:space="preserve">4.1. Model-agnostic  techniques  for post-hoc  explainability  </w:t>
      </w:r>
    </w:p>
    <w:p>
      <w:r>
        <w:t xml:space="preserve">Model-agnostic  techniques  for post-hoc  explainability  are designed  </w:t>
      </w:r>
    </w:p>
    <w:p>
      <w:r>
        <w:t xml:space="preserve">times, simpliﬁed  models are only representative  of certain sections  </w:t>
      </w:r>
    </w:p>
    <w:p>
      <w:r>
        <w:t xml:space="preserve">the predictions  of an opaque  model to explain  it. These contributions  </w:t>
      </w:r>
    </w:p>
    <w:p>
      <w:r>
        <w:t xml:space="preserve">G-REX has been extended  to also account  for model explainability  </w:t>
      </w:r>
    </w:p>
    <w:p>
      <w:r>
        <w:t xml:space="preserve">main ideas are exposed:  a method  for model distillation  and com- </w:t>
      </w:r>
    </w:p>
    <w:p>
      <w:r>
        <w:t xml:space="preserve">to check if the auditing  data is missing  key features  it was trained  </w:t>
      </w:r>
    </w:p>
    <w:p>
      <w:r>
        <w:t xml:space="preserve">porally coincides  with the most recent literature  on XAI, including  </w:t>
      </w:r>
    </w:p>
    <w:p>
      <w:r>
        <w:t xml:space="preserve">this post-hoc  explainability  approach  is envisaged  to continue  play- </w:t>
      </w:r>
    </w:p>
    <w:p>
      <w:r>
        <w:t xml:space="preserve">ing a central role on XAI. </w:t>
      </w:r>
    </w:p>
    <w:p>
      <w:r>
        <w:t xml:space="preserve">•Feature relevance  explanation  techniques  aim to describe  the function-  </w:t>
      </w:r>
    </w:p>
    <w:p>
      <w:r>
        <w:t xml:space="preserve">model to be explained.  An amalgam  of propositions  are found within </w:t>
      </w:r>
    </w:p>
    <w:p>
      <w:r>
        <w:t xml:space="preserve">Fig. 6. Taxonomy  of the reviewed  literature  and trends identiﬁed  for explainability  techniques  related to diﬀerent  ML models. References  boxed in blue, green </w:t>
      </w:r>
    </w:p>
    <w:p>
      <w:r>
        <w:t xml:space="preserve">and red correspond  to XAI techniques  using image, text or tabular data, respectively.  In order to build this taxonomy,  the literature  has been analyzed  in depth to </w:t>
      </w:r>
    </w:p>
    <w:p>
      <w:r>
        <w:t xml:space="preserve">discriminate  whether  a post-hoc  technique  can be seamlessly  applied to any ML model, even if, e.g., explicitly  mentions  Deep Learning  in its title and/or abstract.  </w:t>
      </w:r>
    </w:p>
    <w:p>
      <w:r>
        <w:t xml:space="preserve">of a classiﬁer  trained  with this subset of features  cannot be distin- </w:t>
      </w:r>
    </w:p>
    <w:p>
      <w:r>
        <w:t xml:space="preserve">model’s  prediction  back to the training  data, by only requiring  an </w:t>
      </w:r>
    </w:p>
    <w:p>
      <w:r>
        <w:t xml:space="preserve">to its explainability  [236,237]  . Compared  to those attempting  ex- </w:t>
      </w:r>
    </w:p>
    <w:p>
      <w:r>
        <w:t xml:space="preserve">found tackling  explainability  by means of feature relevance  tech- </w:t>
      </w:r>
    </w:p>
    <w:p>
      <w:r>
        <w:t xml:space="preserve">relevance  has also become  a vibrant  subject study in the current  XAI </w:t>
      </w:r>
    </w:p>
    <w:p>
      <w:r>
        <w:t xml:space="preserve">mon in the ﬁeld of model-agnostic  techniques  for post-hoc  explain-  </w:t>
      </w:r>
    </w:p>
    <w:p>
      <w:r>
        <w:t xml:space="preserve">rule extraction  techniques  prevail in model-agnostic  contributions  un- </w:t>
      </w:r>
    </w:p>
    <w:p>
      <w:r>
        <w:t xml:space="preserve">der the umbrella  of post-hoc  explainability.  This could have been intu- </w:t>
      </w:r>
    </w:p>
    <w:p>
      <w:r>
        <w:t xml:space="preserve">explainability  wrappers  anticipated  in Section  3.4 , and the complexity  </w:t>
      </w:r>
    </w:p>
    <w:p>
      <w:r>
        <w:t xml:space="preserve">dence of the feature relevance  method  on the model being explained.  </w:t>
      </w:r>
    </w:p>
    <w:p>
      <w:r>
        <w:t xml:space="preserve">the trained  model (e.g. its structure,  operations,  etc) are tightly linked </w:t>
      </w:r>
    </w:p>
    <w:p>
      <w:r>
        <w:t xml:space="preserve">to the speciﬁc  model to be explained.  </w:t>
      </w:r>
    </w:p>
    <w:p>
      <w:r>
        <w:t xml:space="preserve">4.2. Post-hoc  explainability  in shallow  ML models </w:t>
      </w:r>
    </w:p>
    <w:p>
      <w:r>
        <w:t xml:space="preserve">Machines,  SVMs) that require  the adoption  of post-hoc  explainability  </w:t>
      </w:r>
    </w:p>
    <w:p>
      <w:r>
        <w:t xml:space="preserve">techniques  for explaining  their decisions.  </w:t>
      </w:r>
    </w:p>
    <w:p>
      <w:r>
        <w:t xml:space="preserve">combine  diﬀerent  trees to obtain an aggregated  prediction/regression.  </w:t>
      </w:r>
    </w:p>
    <w:p>
      <w:r>
        <w:t xml:space="preserve">While it results to be eﬀective  against  overﬁtting,  the combination  of </w:t>
      </w:r>
    </w:p>
    <w:p>
      <w:r>
        <w:t xml:space="preserve">from post-hoc  explainability  techniques.  For tree ensembles,  techniques  </w:t>
      </w:r>
    </w:p>
    <w:p>
      <w:r>
        <w:t xml:space="preserve">tree ensembles  while maintaining  part of the accuracy  accounted  for </w:t>
      </w:r>
    </w:p>
    <w:p>
      <w:r>
        <w:t xml:space="preserve">the added complexity.  The author from [119] poses the idea of training  </w:t>
      </w:r>
    </w:p>
    <w:p>
      <w:r>
        <w:t xml:space="preserve">not that many techniques  to board explainability  in tree ensembles  by </w:t>
      </w:r>
    </w:p>
    <w:p>
      <w:r>
        <w:t xml:space="preserve">crease Error) of the forest when a certain variable  is randomly  permuted  </w:t>
      </w:r>
    </w:p>
    <w:p>
      <w:r>
        <w:t xml:space="preserve">Finally,  a crosswise  technique  among post-hoc  explainability,  [240] pro- </w:t>
      </w:r>
    </w:p>
    <w:p>
      <w:r>
        <w:t xml:space="preserve">ensembles  again, simpliﬁcation  and feature relevance  techniques  seem </w:t>
      </w:r>
    </w:p>
    <w:p>
      <w:r>
        <w:t xml:space="preserve">strategies,  scarce activity  has been recently  noted around the explain-  </w:t>
      </w:r>
    </w:p>
    <w:p>
      <w:r>
        <w:t xml:space="preserve">interesting  studies on the explainability  of ensemble  techniques  include  </w:t>
      </w:r>
    </w:p>
    <w:p>
      <w:r>
        <w:t xml:space="preserve">much opaquer  structure.  Many implementations  of post-hoc  explainabil-  </w:t>
      </w:r>
    </w:p>
    <w:p>
      <w:r>
        <w:t xml:space="preserve">gin) to the nearest  training-data  point of any class, since in general,  the </w:t>
      </w:r>
    </w:p>
    <w:p>
      <w:r>
        <w:t xml:space="preserve">Section  2 , post-hoc  explainability  applied  to SVMs covers explanation  </w:t>
      </w:r>
    </w:p>
    <w:p>
      <w:r>
        <w:t xml:space="preserve">trained  model. This is the approach  of [93] , which proposes  a method  </w:t>
      </w:r>
    </w:p>
    <w:p>
      <w:r>
        <w:t xml:space="preserve">that extracts  rules directly  from the support  vectors  of a trained  SVM us- </w:t>
      </w:r>
    </w:p>
    <w:p>
      <w:r>
        <w:t xml:space="preserve">tors of a trained  model. The work in [94] generates  fuzzy rules instead  </w:t>
      </w:r>
    </w:p>
    <w:p>
      <w:r>
        <w:t xml:space="preserve">of authors  considered  adding the actual training  data as a component  </w:t>
      </w:r>
    </w:p>
    <w:p>
      <w:r>
        <w:t xml:space="preserve">formulate  the rule extraction  problem  as a multi-constrained  optimiza-  </w:t>
      </w:r>
    </w:p>
    <w:p>
      <w:r>
        <w:t xml:space="preserve">plaining  SVM models when used for concrete  applications.  For instance,  </w:t>
      </w:r>
    </w:p>
    <w:p>
      <w:r>
        <w:t xml:space="preserve">[77] presents  an innovative  approach  to visualize  trained  SVM to extract </w:t>
      </w:r>
    </w:p>
    <w:p>
      <w:r>
        <w:t xml:space="preserve">weights  of a trained  linear SVM that allows for a much more compre-  </w:t>
      </w:r>
    </w:p>
    <w:p>
      <w:r>
        <w:t xml:space="preserve">is speciﬁc  enough  to explain  the multivariate  patterns  shown in neu- </w:t>
      </w:r>
    </w:p>
    <w:p>
      <w:r>
        <w:t xml:space="preserve">tems, the latter being adopted  as a post-hoc  technique  to explain  de- </w:t>
      </w:r>
    </w:p>
    <w:p>
      <w:r>
        <w:t xml:space="preserve">hoc explainability.  In SVMs, local explanations  have started to take some </w:t>
      </w:r>
    </w:p>
    <w:p>
      <w:r>
        <w:t xml:space="preserve">plainability  are dated beyond  2017, which might be due to the progres-  </w:t>
      </w:r>
    </w:p>
    <w:p>
      <w:r>
        <w:t xml:space="preserve">4.3. Explainability  in deep learning  </w:t>
      </w:r>
    </w:p>
    <w:p>
      <w:r>
        <w:t xml:space="preserve">creasingly  the most adopted  methods  for explaining  DNNs. This section </w:t>
      </w:r>
    </w:p>
    <w:p>
      <w:r>
        <w:t xml:space="preserve">reviews  explainability  studies proposed  for the most used DL models,  </w:t>
      </w:r>
    </w:p>
    <w:p>
      <w:r>
        <w:t xml:space="preserve">their questionable  explainability  a common  reason for reluctance.  That </w:t>
      </w:r>
    </w:p>
    <w:p>
      <w:r>
        <w:t xml:space="preserve">els. The fact that explainability  is often a must for the model to be of </w:t>
      </w:r>
    </w:p>
    <w:p>
      <w:r>
        <w:t xml:space="preserve">practical  value, forced the community  to generate  multiple  explainabil-  </w:t>
      </w:r>
    </w:p>
    <w:p>
      <w:r>
        <w:t xml:space="preserve">Some other works use model simpliﬁcation  as a post-hoc  explainabil-  </w:t>
      </w:r>
    </w:p>
    <w:p>
      <w:r>
        <w:t xml:space="preserve">is more complex  as the number  of layers increases,  explaining  these </w:t>
      </w:r>
    </w:p>
    <w:p>
      <w:r>
        <w:t xml:space="preserve">of current  explainability  methods.  For example,  the authors  in [262] , </w:t>
      </w:r>
    </w:p>
    <w:p>
      <w:r>
        <w:t xml:space="preserve">scores. This structure  entails extremely  complex  internal  relations  that </w:t>
      </w:r>
    </w:p>
    <w:p>
      <w:r>
        <w:t xml:space="preserve">are very diﬃcult  to explain.  Fortunately,  the road to explainability  for </w:t>
      </w:r>
    </w:p>
    <w:p>
      <w:r>
        <w:t xml:space="preserve">skills favors the understanding  of visual data. Existing  works that aim at understanding  what CNNs learn can be </w:t>
      </w:r>
    </w:p>
    <w:p>
      <w:r>
        <w:t xml:space="preserve">curacy on several image recognition  benchmarks.  They obtained  a </w:t>
      </w:r>
    </w:p>
    <w:p>
      <w:r>
        <w:t xml:space="preserve">each ﬁlter to learn very speciﬁc  object components.  The obtained  acti- </w:t>
      </w:r>
    </w:p>
    <w:p>
      <w:r>
        <w:t xml:space="preserve">Fig. 7. Examples  of rendering  for diﬀerent  XAI visualization  techniques  on images. </w:t>
      </w:r>
    </w:p>
    <w:p>
      <w:r>
        <w:t xml:space="preserve">of a certain network  [293] . </w:t>
      </w:r>
    </w:p>
    <w:p>
      <w:r>
        <w:t xml:space="preserve">sented a three-level  attention  model to perform  a ﬁne-grained  classiﬁ-  </w:t>
      </w:r>
    </w:p>
    <w:p>
      <w:r>
        <w:t xml:space="preserve">ﬁlters out non-relevant  patches  to a certain object, and the last attention  </w:t>
      </w:r>
    </w:p>
    <w:p>
      <w:r>
        <w:t xml:space="preserve">der to analyse  the visual information  contained  inside the CNN, the </w:t>
      </w:r>
    </w:p>
    <w:p>
      <w:r>
        <w:t xml:space="preserve">the CNN internal  representations  and showed  that several layers retain </w:t>
      </w:r>
    </w:p>
    <w:p>
      <w:r>
        <w:t xml:space="preserve">paper also examines  the eﬀects of classical  training  techniques  on the </w:t>
      </w:r>
    </w:p>
    <w:p>
      <w:r>
        <w:t xml:space="preserve">are arguably  the most adopted  approach  to explainability  in CNNs. Instead  of using one single interpretability  technique,  the framework  </w:t>
      </w:r>
    </w:p>
    <w:p>
      <w:r>
        <w:t xml:space="preserve">A completely  diﬀerent  explainability  approach  is proposed  in adver- </w:t>
      </w:r>
    </w:p>
    <w:p>
      <w:r>
        <w:t xml:space="preserve">sarial detection.  To understand  model failures  in detecting  adversarial  </w:t>
      </w:r>
    </w:p>
    <w:p>
      <w:r>
        <w:t xml:space="preserve">from the representations  of the training  images.  </w:t>
      </w:r>
    </w:p>
    <w:p>
      <w:r>
        <w:t xml:space="preserve">As occurs with CNNs in the visual domain,  RNNs have lately been </w:t>
      </w:r>
    </w:p>
    <w:p>
      <w:r>
        <w:t xml:space="preserve">network  considered  as a black-box  can be explained  by associ- </w:t>
      </w:r>
    </w:p>
    <w:p>
      <w:r>
        <w:t xml:space="preserve">Few contributions  have been made for explaining  RNN models.  </w:t>
      </w:r>
    </w:p>
    <w:p>
      <w:r>
        <w:t xml:space="preserve">These studies can be divided  into two groups:  1) Explainability  by un- </w:t>
      </w:r>
    </w:p>
    <w:p>
      <w:r>
        <w:t xml:space="preserve">derstanding  what a RNN model has learned  (mainly  via feature relevance  </w:t>
      </w:r>
    </w:p>
    <w:p>
      <w:r>
        <w:t xml:space="preserve">methods);  and 2) explainability  by modifying  RNN architectures  to pro- </w:t>
      </w:r>
    </w:p>
    <w:p>
      <w:r>
        <w:t xml:space="preserve">dient Boosting  Trees to the trained  LSTM network  under focus. </w:t>
      </w:r>
    </w:p>
    <w:p>
      <w:r>
        <w:t xml:space="preserve">of the RNNs, [285] presents  RETAIN  (REverse  Time AttentIoN)  model, </w:t>
      </w:r>
    </w:p>
    <w:p>
      <w:r>
        <w:t xml:space="preserve">or constraints  in Knowledge  Bases (KBs) has shown to not only improve  </w:t>
      </w:r>
    </w:p>
    <w:p>
      <w:r>
        <w:t xml:space="preserve">explainability  but also performance  with respect to purely data-driven  </w:t>
      </w:r>
    </w:p>
    <w:p>
      <w:r>
        <w:t xml:space="preserve">present  in the training  data labels. Other approaches  have shown to be </w:t>
      </w:r>
    </w:p>
    <w:p>
      <w:r>
        <w:t xml:space="preserve">models with explainability  by externalizing  other domain  information  </w:t>
      </w:r>
    </w:p>
    <w:p>
      <w:r>
        <w:t xml:space="preserve">DNN, that must be supported  by the training  data [264] . </w:t>
      </w:r>
    </w:p>
    <w:p>
      <w:r>
        <w:t xml:space="preserve">A diﬀerent  perspective  on hybrid XAI models consists  of enriching  </w:t>
      </w:r>
    </w:p>
    <w:p>
      <w:r>
        <w:t xml:space="preserve">can be done by constraining  the neural network  thanks to a semantic  </w:t>
      </w:r>
    </w:p>
    <w:p>
      <w:r>
        <w:t xml:space="preserve">explainable  autoencoders  are proposed  [313] . A speciﬁc  transformer  </w:t>
      </w:r>
    </w:p>
    <w:p>
      <w:r>
        <w:t xml:space="preserve">relevant  sections.  Transformers  can also help explain  image captions  vi- </w:t>
      </w:r>
    </w:p>
    <w:p>
      <w:r>
        <w:t xml:space="preserve">the CBR (in this case a kNN) are paired in order to improve  interpretabil-  </w:t>
      </w:r>
    </w:p>
    <w:p>
      <w:r>
        <w:t xml:space="preserve">CBR, in order to retrieve  nearest-neighbor  cases to explain  the DNN’s </w:t>
      </w:r>
    </w:p>
    <w:p>
      <w:r>
        <w:t xml:space="preserve">4.4. Alternative  taxonomy  of post-hoc  explainability  techniques  for deep </w:t>
      </w:r>
    </w:p>
    <w:p>
      <w:r>
        <w:t xml:space="preserve">erature  on XAI. While the division  between  model-agnostic  and model- </w:t>
      </w:r>
    </w:p>
    <w:p>
      <w:r>
        <w:t xml:space="preserve">only relied on this criteria  to classify  XAI methods.  For instance,  some </w:t>
      </w:r>
    </w:p>
    <w:p>
      <w:r>
        <w:t xml:space="preserve">model-agnostic  methods  such as SHAP [224] are widely used to explain  </w:t>
      </w:r>
    </w:p>
    <w:p>
      <w:r>
        <w:t xml:space="preserve">DL models.  That is why several XAI methods  can be easily categorized  </w:t>
      </w:r>
    </w:p>
    <w:p>
      <w:r>
        <w:t xml:space="preserve">Explaining  a Deep Network  Processing  , as a kind of Linear Proxy Model . </w:t>
      </w:r>
    </w:p>
    <w:p>
      <w:r>
        <w:t xml:space="preserve">plaining  the processing  of data by the network,  thus answering  to the </w:t>
      </w:r>
    </w:p>
    <w:p>
      <w:r>
        <w:t xml:space="preserve">The second one concerns  methods  explaining  the representation  of data </w:t>
      </w:r>
    </w:p>
    <w:p>
      <w:r>
        <w:t xml:space="preserve">the network  contain?  ”. The third approach  concerns  models speciﬁcally  </w:t>
      </w:r>
    </w:p>
    <w:p>
      <w:r>
        <w:t xml:space="preserve">structing  XAI taxonomies.  </w:t>
      </w:r>
    </w:p>
    <w:p>
      <w:r>
        <w:t xml:space="preserve">Fig. 11. (a) Alternative  Deep Learning  speciﬁc taxonomy  extended  from the categorization  from [13] ; and (b) its connection  to the taxonomy  in Fig. 6 . See References  </w:t>
      </w:r>
    </w:p>
    <w:p>
      <w:r>
        <w:t xml:space="preserve">Fig. 11 shows the alternative  Deep Learning  taxonomy  inferred  from </w:t>
      </w:r>
    </w:p>
    <w:p>
      <w:r>
        <w:t xml:space="preserve">structure.  This means that depending  of the failure reasons  of a complex  </w:t>
      </w:r>
    </w:p>
    <w:p>
      <w:r>
        <w:t xml:space="preserve">model, it would be possible  to pick-up  the right XAI method  according  </w:t>
      </w:r>
    </w:p>
    <w:p>
      <w:r>
        <w:t xml:space="preserve">5. XAI: Opportunities,  challenges  and future research  needs </w:t>
      </w:r>
    </w:p>
    <w:p>
      <w:r>
        <w:t xml:space="preserve">addressed  in the ﬁeld of explainability  of ML and data fusion models.  </w:t>
      </w:r>
    </w:p>
    <w:p>
      <w:r>
        <w:t xml:space="preserve">them and explore  new research  opportunities  for XAI, identifying  pos- </w:t>
      </w:r>
    </w:p>
    <w:p>
      <w:r>
        <w:t xml:space="preserve">Section  5.1 we will stress on the potential  of XAI developments  to </w:t>
      </w:r>
    </w:p>
    <w:p>
      <w:r>
        <w:t xml:space="preserve">sensus on what explainability  entails within the AI realm. Reasons  </w:t>
      </w:r>
    </w:p>
    <w:p>
      <w:r>
        <w:t xml:space="preserve">for pursuing  explainability  are also assorted  and, under our own </w:t>
      </w:r>
    </w:p>
    <w:p>
      <w:r>
        <w:t xml:space="preserve">•Given its notable  prevalence  in the XAI literature,  Section  4.3 and </w:t>
      </w:r>
    </w:p>
    <w:p>
      <w:r>
        <w:t xml:space="preserve">4.4 revolved  on the explainability  of Deep Learning  models,  examin-  </w:t>
      </w:r>
    </w:p>
    <w:p>
      <w:r>
        <w:t xml:space="preserve">several challenges  that hold in regards  to the explainability  of this </w:t>
      </w:r>
    </w:p>
    <w:p>
      <w:r>
        <w:t xml:space="preserve">connection  to model explainability,  remain insuﬃciently  studied  by </w:t>
      </w:r>
    </w:p>
    <w:p>
      <w:r>
        <w:t xml:space="preserve">which enumerates  research  needs and open questions  related to XAI </w:t>
      </w:r>
    </w:p>
    <w:p>
      <w:r>
        <w:t xml:space="preserve">within a broader  context:  the need for responsible  AI. </w:t>
      </w:r>
    </w:p>
    <w:p>
      <w:r>
        <w:t xml:space="preserve">potential  of XAI techniques  and tools resides. </w:t>
      </w:r>
    </w:p>
    <w:p>
      <w:r>
        <w:t xml:space="preserve">strained  within very controlled  physical  problems,  in which all of the </w:t>
      </w:r>
    </w:p>
    <w:p>
      <w:r>
        <w:t xml:space="preserve">entails certain complexity,  that the data available  for study is greatly </w:t>
      </w:r>
    </w:p>
    <w:p>
      <w:r>
        <w:t xml:space="preserve">the added complexity  of the model will only ﬁght against  the task of </w:t>
      </w:r>
    </w:p>
    <w:p>
      <w:r>
        <w:t xml:space="preserve">tion of more sophisticated  methods  for explainability  could invert or </w:t>
      </w:r>
    </w:p>
    <w:p>
      <w:r>
        <w:t xml:space="preserve">spired by previous  works [7] , in which XAI shows its power to improve  </w:t>
      </w:r>
    </w:p>
    <w:p>
      <w:r>
        <w:t xml:space="preserve">The literature  clearly asks for an uniﬁed concept  of explainability.  In </w:t>
      </w:r>
    </w:p>
    <w:p>
      <w:r>
        <w:t xml:space="preserve">the ﬁeld. It should propose  a common  structure  for every XAI system.  </w:t>
      </w:r>
    </w:p>
    <w:p>
      <w:r>
        <w:t xml:space="preserve">This paper attempted  a new proposition  of a concept  of explainability  that is built upon that from Gunning  [7] . In that proposition  and the </w:t>
      </w:r>
    </w:p>
    <w:p>
      <w:r>
        <w:t xml:space="preserve">following  strokes to complete  it ( Section  2.2 ), explainability  is deﬁned  </w:t>
      </w:r>
    </w:p>
    <w:p>
      <w:r>
        <w:t xml:space="preserve">common  ground  and reference  point to sustain a proﬁtable  discussion  in </w:t>
      </w:r>
    </w:p>
    <w:p>
      <w:r>
        <w:t xml:space="preserve">this matter.  It is paramount  that the ﬁeld of XAI reaches  an agreement  in </w:t>
      </w:r>
    </w:p>
    <w:p>
      <w:r>
        <w:t xml:space="preserve">Another  key feature needed  to relate a certain model to this con- </w:t>
      </w:r>
    </w:p>
    <w:p>
      <w:r>
        <w:t xml:space="preserve">deﬁnition  of explainable.  Without  such tool, any claim in this respect </w:t>
      </w:r>
    </w:p>
    <w:p>
      <w:r>
        <w:t xml:space="preserve">should express  how well the model performs  in a certain aspect of ex- </w:t>
      </w:r>
    </w:p>
    <w:p>
      <w:r>
        <w:t xml:space="preserve">plainability.  Some attempts  have been done recently  around the mea- </w:t>
      </w:r>
    </w:p>
    <w:p>
      <w:r>
        <w:t xml:space="preserve">surement  of XAI, as reviewed  thoroughly  in [349,350]  . In general,  XAI </w:t>
      </w:r>
    </w:p>
    <w:p>
      <w:r>
        <w:t xml:space="preserve">tal models,  computational  measures  for explainer  ﬁdelity,  explanation  </w:t>
      </w:r>
    </w:p>
    <w:p>
      <w:r>
        <w:t xml:space="preserve">rection of evaluating  XAI techniques.  Unfortunately,  conclusions  drawn </w:t>
      </w:r>
    </w:p>
    <w:p>
      <w:r>
        <w:t xml:space="preserve">quantiﬁable,  general  XAI metrics  are really needed  to support  the exist- </w:t>
      </w:r>
    </w:p>
    <w:p>
      <w:r>
        <w:t xml:space="preserve">whole prior acceptance  of the broader  concept  of explainability,  which </w:t>
      </w:r>
    </w:p>
    <w:p>
      <w:r>
        <w:t xml:space="preserve">on the other hand, is one of the aims of the current  work. Nevertheless,  </w:t>
      </w:r>
    </w:p>
    <w:p>
      <w:r>
        <w:t xml:space="preserve">performance  of XAI techniques,  as well as comparison  methodologies  </w:t>
      </w:r>
    </w:p>
    <w:p>
      <w:r>
        <w:t xml:space="preserve">among XAI approaches  that allow contrasting  them quantitatively  under </w:t>
      </w:r>
    </w:p>
    <w:p>
      <w:r>
        <w:t xml:space="preserve">5.3. Challenges  to achieve explainable  deep learning  </w:t>
      </w:r>
    </w:p>
    <w:p>
      <w:r>
        <w:t xml:space="preserve">While many eﬀorts are currently  being made in the area of XAI, there </w:t>
      </w:r>
    </w:p>
    <w:p>
      <w:r>
        <w:t xml:space="preserve">are still many challenges  to be faced before being able to obtain explain-  </w:t>
      </w:r>
    </w:p>
    <w:p>
      <w:r>
        <w:t xml:space="preserve">ability in DL models.  First, as explained  in Section  2.2 , there is a lack of </w:t>
      </w:r>
    </w:p>
    <w:p>
      <w:r>
        <w:t xml:space="preserve">XAI. As an example,  we often see the terms feature importance  and feature </w:t>
      </w:r>
    </w:p>
    <w:p>
      <w:r>
        <w:t xml:space="preserve">vations,  attribution,  and other approaches  alike. As XAI is a relatively  </w:t>
      </w:r>
    </w:p>
    <w:p>
      <w:r>
        <w:t xml:space="preserve">why, as mentioned  above, a challenge  in XAI is establishing  objective  </w:t>
      </w:r>
    </w:p>
    <w:p>
      <w:r>
        <w:t xml:space="preserve">explainable  AI model are highlighted  in [12] : First, explanations  are </w:t>
      </w:r>
    </w:p>
    <w:p>
      <w:r>
        <w:t xml:space="preserve">plained  that probabilities  are not as important  as causal links in order </w:t>
      </w:r>
    </w:p>
    <w:p>
      <w:r>
        <w:t xml:space="preserve">to translate  the probabilistic  results into qualitative  notions  contain-  </w:t>
      </w:r>
    </w:p>
    <w:p>
      <w:r>
        <w:t xml:space="preserve">meaning  that focusing  solely on the main causes of a decision-making  </w:t>
      </w:r>
    </w:p>
    <w:p>
      <w:r>
        <w:t xml:space="preserve">eﬃcient,  while they oﬀer a greater explainability  thus respecting  the </w:t>
      </w:r>
    </w:p>
    <w:p>
      <w:r>
        <w:t xml:space="preserve">•Being selective  is less straightforward  for connectionist  models than </w:t>
      </w:r>
    </w:p>
    <w:p>
      <w:r>
        <w:t xml:space="preserve">As stated in [24] , a truly explainable  model should not leave expla- </w:t>
      </w:r>
    </w:p>
    <w:p>
      <w:r>
        <w:t xml:space="preserve">A ﬁnal challenge  XAI methods  for DL need to address  is provid-  </w:t>
      </w:r>
    </w:p>
    <w:p>
      <w:r>
        <w:t xml:space="preserve">ties, and to develop  the social right to the (not-yet  available)  right </w:t>
      </w:r>
    </w:p>
    <w:p>
      <w:r>
        <w:t xml:space="preserve">5.4. Explanations  for AI security:  XAI and adversarial  machine  learning  </w:t>
      </w:r>
    </w:p>
    <w:p>
      <w:r>
        <w:t xml:space="preserve">Nothing  has been said about conﬁdentiality  concerns  linked to XAI. </w:t>
      </w:r>
    </w:p>
    <w:p>
      <w:r>
        <w:t xml:space="preserve">thing secret , in the AI context  many aspects  involved  in a model may </w:t>
      </w:r>
    </w:p>
    <w:p>
      <w:r>
        <w:t xml:space="preserve">to make DL models more robust against  intellectual  property  exposure  </w:t>
      </w:r>
    </w:p>
    <w:p>
      <w:r>
        <w:t xml:space="preserve">XAI tools capable  of explaining  ML models while keeping  the model’s  </w:t>
      </w:r>
    </w:p>
    <w:p>
      <w:r>
        <w:t xml:space="preserve">Ideally,  XAI should be able to explain  the knowledge  within an AI </w:t>
      </w:r>
    </w:p>
    <w:p>
      <w:r>
        <w:t xml:space="preserve">However,  the information  revealed  by XAI techniques  can be used both </w:t>
      </w:r>
    </w:p>
    <w:p>
      <w:r>
        <w:t xml:space="preserve">to generate  more eﬀective  attacks in adversarial  contexts  aimed at con- </w:t>
      </w:r>
    </w:p>
    <w:p>
      <w:r>
        <w:t xml:space="preserve">protect against  private content  exposure  by using such information.  Ad- </w:t>
      </w:r>
    </w:p>
    <w:p>
      <w:r>
        <w:t xml:space="preserve">[359] . For the particular  case of DL models,  available  solutions  such as </w:t>
      </w:r>
    </w:p>
    <w:p>
      <w:r>
        <w:t xml:space="preserve">diﬀerent  approaches  to harden the model against  them. Other examples  </w:t>
      </w:r>
    </w:p>
    <w:p>
      <w:r>
        <w:t xml:space="preserve">evasion  attacks.  There are even available  solutions  for unsupervised  ML, </w:t>
      </w:r>
    </w:p>
    <w:p>
      <w:r>
        <w:t xml:space="preserve">While XAI techniques  can be used to furnish more eﬀective  adversar-  </w:t>
      </w:r>
    </w:p>
    <w:p>
      <w:r>
        <w:t xml:space="preserve">other generative  models towards  explaining  data-based  decisions.  Once </w:t>
      </w:r>
    </w:p>
    <w:p>
      <w:r>
        <w:t xml:space="preserve">trained,  generative  models can generate  instances  of what they have </w:t>
      </w:r>
    </w:p>
    <w:p>
      <w:r>
        <w:t xml:space="preserve">adopted  by several recent studies [366,367]  mainly as an attribution  </w:t>
      </w:r>
    </w:p>
    <w:p>
      <w:r>
        <w:t xml:space="preserve">method  to relate a particular  output of a Deep Learning  model to their </w:t>
      </w:r>
    </w:p>
    <w:p>
      <w:r>
        <w:t xml:space="preserve">5.5. XAI and output conﬁdence  </w:t>
      </w:r>
    </w:p>
    <w:p>
      <w:r>
        <w:t xml:space="preserve">pend on the output of AI models,  such as vehicular  perception  and self- </w:t>
      </w:r>
    </w:p>
    <w:p>
      <w:r>
        <w:t xml:space="preserve">yielded  comprehensive  regulatory  eﬀorts aimed at ensuring  that no de- </w:t>
      </w:r>
    </w:p>
    <w:p>
      <w:r>
        <w:t xml:space="preserve">risk and uncertainty  of harms derived  from decisions  made on the out- </w:t>
      </w:r>
    </w:p>
    <w:p>
      <w:r>
        <w:t xml:space="preserve">the share of epistemic  uncertainty  (namely,  the uncertainty  due to lack </w:t>
      </w:r>
    </w:p>
    <w:p>
      <w:r>
        <w:t xml:space="preserve">jection of the model’s  output [370,371]  . To this end, explaining  via XAI </w:t>
      </w:r>
    </w:p>
    <w:p>
      <w:r>
        <w:t xml:space="preserve">uncertainty  within the input domain.  </w:t>
      </w:r>
    </w:p>
    <w:p>
      <w:r>
        <w:t xml:space="preserve">5.6. XAI, Rationale  explanation,  and critical data studies </w:t>
      </w:r>
    </w:p>
    <w:p>
      <w:r>
        <w:t xml:space="preserve">also to the availability  of information  about the full discourse  around </w:t>
      </w:r>
    </w:p>
    <w:p>
      <w:r>
        <w:t xml:space="preserve">this discourse  we ﬁnd also an interesting  space for the adoption  of XAI </w:t>
      </w:r>
    </w:p>
    <w:p>
      <w:r>
        <w:t xml:space="preserve">XAI can eﬀectively  ease the process  of explaining  the reasons  why a </w:t>
      </w:r>
    </w:p>
    <w:p>
      <w:r>
        <w:t xml:space="preserve">make them appraise  the ethical implications  of their data-based  choices  </w:t>
      </w:r>
    </w:p>
    <w:p>
      <w:r>
        <w:t xml:space="preserve">where XAI can signiﬁcantly  boost the exchange  of information  among </w:t>
      </w:r>
    </w:p>
    <w:p>
      <w:r>
        <w:t xml:space="preserve">5.7. XAI And theory-guided  data science </w:t>
      </w:r>
    </w:p>
    <w:p>
      <w:r>
        <w:t xml:space="preserve">We envision  an exciting  synergy  between  the XAI realm and Theory-  </w:t>
      </w:r>
    </w:p>
    <w:p>
      <w:r>
        <w:t xml:space="preserve">is previously  known.  Similarly,  the training  approach  should not allow </w:t>
      </w:r>
    </w:p>
    <w:p>
      <w:r>
        <w:t xml:space="preserve">available  with promising  results.  The studies in [375–382]  were carried </w:t>
      </w:r>
    </w:p>
    <w:p>
      <w:r>
        <w:t xml:space="preserve">XAI. All the additions  presented  in [374] push toward techniques  that </w:t>
      </w:r>
    </w:p>
    <w:p>
      <w:r>
        <w:t xml:space="preserve">would eventually  render a model explainable,  and furthermore,  knowl- </w:t>
      </w:r>
    </w:p>
    <w:p>
      <w:r>
        <w:t xml:space="preserve">tured by a model should be explained  for assessing  its compliance  with </w:t>
      </w:r>
    </w:p>
    <w:p>
      <w:r>
        <w:t xml:space="preserve">theoretical  principles  known beforehand.  This, again, opens a magniﬁ-  </w:t>
      </w:r>
    </w:p>
    <w:p>
      <w:r>
        <w:t xml:space="preserve">cent window  of opportunity  for XAI. </w:t>
      </w:r>
    </w:p>
    <w:p>
      <w:r>
        <w:t xml:space="preserve">5.8. Guidelines  for ensuring  interpretable  AI models </w:t>
      </w:r>
    </w:p>
    <w:p>
      <w:r>
        <w:t xml:space="preserve">nature of the process  of making  an AI-based  model interpretable.  Along </w:t>
      </w:r>
    </w:p>
    <w:p>
      <w:r>
        <w:t xml:space="preserve">teracting  with the system to be explained,  from the designers  of the sys- </w:t>
      </w:r>
    </w:p>
    <w:p>
      <w:r>
        <w:t xml:space="preserve">guidelines  to implement  and explain  AI systems  have been recently  con- </w:t>
      </w:r>
    </w:p>
    <w:p>
      <w:r>
        <w:t xml:space="preserve">suggests  that the incorporation  and consideration  of explainability  in </w:t>
      </w:r>
    </w:p>
    <w:p>
      <w:r>
        <w:t xml:space="preserve">practical  AI design and deployment  workﬂows  should comprise  four ma- </w:t>
      </w:r>
    </w:p>
    <w:p>
      <w:r>
        <w:t xml:space="preserve">1. Contextual  factors,  potential  impacts  and domain-speciﬁc  needs </w:t>
      </w:r>
    </w:p>
    <w:p>
      <w:r>
        <w:t xml:space="preserve">for which the AI model is built, the complexity  of explanations  that </w:t>
      </w:r>
    </w:p>
    <w:p>
      <w:r>
        <w:t xml:space="preserve">a reference  point for the AI system to be deployed  in lieu thereof.  </w:t>
      </w:r>
    </w:p>
    <w:p>
      <w:r>
        <w:t xml:space="preserve">considering  explainability  in the development  of an AI system,  the </w:t>
      </w:r>
    </w:p>
    <w:p>
      <w:r>
        <w:t xml:space="preserve">decision  of which XAI approach  should be chosen should gauge </w:t>
      </w:r>
    </w:p>
    <w:p>
      <w:r>
        <w:t xml:space="preserve">domain-speciﬁc  risks and needs, the available  data resources  and </w:t>
      </w:r>
    </w:p>
    <w:p>
      <w:r>
        <w:t xml:space="preserve">existing  domain  knowledge,  and the suitability  of the ML model to </w:t>
      </w:r>
    </w:p>
    <w:p>
      <w:r>
        <w:t xml:space="preserve">and domain-speciﬁc  needs) can make transparent  models preferable  </w:t>
      </w:r>
    </w:p>
    <w:p>
      <w:r>
        <w:t xml:space="preserve">the application  of post-hoc  XAI techniques.  By contrast,  black-box  </w:t>
      </w:r>
    </w:p>
    <w:p>
      <w:r>
        <w:t xml:space="preserve">that ethics-,  fairness-  and safety-related  impacts  should be weighed.  </w:t>
      </w:r>
    </w:p>
    <w:p>
      <w:r>
        <w:t xml:space="preserve">AI system should be ensured  by checking  whether  such identiﬁed  </w:t>
      </w:r>
    </w:p>
    <w:p>
      <w:r>
        <w:t xml:space="preserve">system with XAI tools that provide  the level of explainability  re- </w:t>
      </w:r>
    </w:p>
    <w:p>
      <w:r>
        <w:t xml:space="preserve">quired by the domain  in which it is deployed.  To this end, the third </w:t>
      </w:r>
    </w:p>
    <w:p>
      <w:r>
        <w:t xml:space="preserve">guideline  suggests  1) a detailed  articulation,  examination  and eval- </w:t>
      </w:r>
    </w:p>
    <w:p>
      <w:r>
        <w:t xml:space="preserve">whether  the coverage  and scope of the available  explanatory  ap- </w:t>
      </w:r>
    </w:p>
    <w:p>
      <w:r>
        <w:t xml:space="preserve">proaches  match the requirements  of the domain  and application  </w:t>
      </w:r>
    </w:p>
    <w:p>
      <w:r>
        <w:t xml:space="preserve">livery strategy,  including  a detailed  time frame for the execution  of </w:t>
      </w:r>
    </w:p>
    <w:p>
      <w:r>
        <w:t xml:space="preserve">measures  of explainability  are intensively  revolving  by considering  </w:t>
      </w:r>
    </w:p>
    <w:p>
      <w:r>
        <w:t xml:space="preserve">AI. Methodological  principles  ensure that the purpose  for which explain-  </w:t>
      </w:r>
    </w:p>
    <w:p>
      <w:r>
        <w:t xml:space="preserve">relevance  such as no discrimination,  sustainability,  privacy  or account-  </w:t>
      </w:r>
    </w:p>
    <w:p>
      <w:r>
        <w:t xml:space="preserve">ability. A challenge  remains  in harnessing  the potential  of XAI to realize </w:t>
      </w:r>
    </w:p>
    <w:p>
      <w:r>
        <w:t xml:space="preserve">a Responsible  AI , as we discuss in the next section.  </w:t>
      </w:r>
    </w:p>
    <w:p>
      <w:r>
        <w:t xml:space="preserve">6. Toward  responsible  AI: Principles  of artiﬁcial  intelligence,  </w:t>
      </w:r>
    </w:p>
    <w:p>
      <w:r>
        <w:t xml:space="preserve">fairness,  privacy  and data fusion </w:t>
      </w:r>
    </w:p>
    <w:p>
      <w:r>
        <w:t xml:space="preserve">published  guidelines  to indicate  how AI should be developed  and used. </w:t>
      </w:r>
    </w:p>
    <w:p>
      <w:r>
        <w:t xml:space="preserve">These guidelines  are commonly  referred  to as AI principles  , and they </w:t>
      </w:r>
    </w:p>
    <w:p>
      <w:r>
        <w:t xml:space="preserve">tackle issues related to potential  AI threats to both individuals  and to </w:t>
      </w:r>
    </w:p>
    <w:p>
      <w:r>
        <w:t xml:space="preserve">and widely recognized  principles  in order to link XAI –which  normally  </w:t>
      </w:r>
    </w:p>
    <w:p>
      <w:r>
        <w:t xml:space="preserve">implementation  and use of AI models be sought in practice,  it is our ﬁrm </w:t>
      </w:r>
    </w:p>
    <w:p>
      <w:r>
        <w:t xml:space="preserve">claim that XAI does not suﬃce on its own. Other important  principles  of </w:t>
      </w:r>
    </w:p>
    <w:p>
      <w:r>
        <w:t xml:space="preserve">Artiﬁcial  Intelligence  such as privacy  and fairness  must be carefully  ad- </w:t>
      </w:r>
    </w:p>
    <w:p>
      <w:r>
        <w:t xml:space="preserve">of Responsible  AI, along with the implications  of XAI and data fusion in </w:t>
      </w:r>
    </w:p>
    <w:p>
      <w:r>
        <w:t xml:space="preserve">A recent review of some of the main AI principles  published  since </w:t>
      </w:r>
    </w:p>
    <w:p>
      <w:r>
        <w:t xml:space="preserve">explainability,  or fairness.  They also consider  the coverage  that the </w:t>
      </w:r>
    </w:p>
    <w:p>
      <w:r>
        <w:t xml:space="preserve">•Target audience:  to whom the principles  are aimed. They are nor- </w:t>
      </w:r>
    </w:p>
    <w:p>
      <w:r>
        <w:t xml:space="preserve">For instance,  [386] is an illustrative  example  of a document  of AI </w:t>
      </w:r>
    </w:p>
    <w:p>
      <w:r>
        <w:t xml:space="preserve">of the most common  principles,  and deals explicitly  with explainability.  </w:t>
      </w:r>
    </w:p>
    <w:p>
      <w:r>
        <w:t xml:space="preserve">Here, the authors  propose  ﬁve principles  mainly to guide the develop-  </w:t>
      </w:r>
    </w:p>
    <w:p>
      <w:r>
        <w:t xml:space="preserve">ment of AI within their company,  while also indicating  that they could </w:t>
      </w:r>
    </w:p>
    <w:p>
      <w:r>
        <w:t xml:space="preserve">The authors  of those principles  aim to develop  AI in a way that </w:t>
      </w:r>
    </w:p>
    <w:p>
      <w:r>
        <w:t xml:space="preserve">•The outputs  after using AI systems  should not lead to any kind of </w:t>
      </w:r>
    </w:p>
    <w:p>
      <w:r>
        <w:t xml:space="preserve">discrimination  against  individuals  or collectives  in relation  to race, </w:t>
      </w:r>
    </w:p>
    <w:p>
      <w:r>
        <w:t xml:space="preserve">while optimizing  the results of an AI system is not only their outputs  </w:t>
      </w:r>
    </w:p>
    <w:p>
      <w:r>
        <w:t xml:space="preserve">those groups.  This deﬁnes the principle  of Fair AI . </w:t>
      </w:r>
    </w:p>
    <w:p>
      <w:r>
        <w:t xml:space="preserve">person,  and when they are communicating  with an AI system.  Peo- </w:t>
      </w:r>
    </w:p>
    <w:p>
      <w:r>
        <w:t xml:space="preserve">by the AI system and for what purpose.  It is crucial to ensure a </w:t>
      </w:r>
    </w:p>
    <w:p>
      <w:r>
        <w:t xml:space="preserve">certain level of understanding  about the decisions  taken by an AI </w:t>
      </w:r>
    </w:p>
    <w:p>
      <w:r>
        <w:t xml:space="preserve">system.  This can be achieved  through  the usage of XAI techniques.  </w:t>
      </w:r>
    </w:p>
    <w:p>
      <w:r>
        <w:t xml:space="preserve">Transparent  and Explainable  AI . </w:t>
      </w:r>
    </w:p>
    <w:p>
      <w:r>
        <w:t xml:space="preserve">•AI products  and services  should always be aligned  with the United </w:t>
      </w:r>
    </w:p>
    <w:p>
      <w:r>
        <w:t xml:space="preserve">Nation’s  Sustainable  Development  Goals [387] and contribute  to </w:t>
      </w:r>
    </w:p>
    <w:p>
      <w:r>
        <w:t xml:space="preserve">them in a positive  and tangible  way. Thus, AI should always gen- </w:t>
      </w:r>
    </w:p>
    <w:p>
      <w:r>
        <w:t xml:space="preserve">principle  of Human-centric  AI (also referred  to as AI for Social Good </w:t>
      </w:r>
    </w:p>
    <w:p>
      <w:r>
        <w:t xml:space="preserve">•AI systems,  specially  when they are fed by data, should always con- </w:t>
      </w:r>
    </w:p>
    <w:p>
      <w:r>
        <w:t xml:space="preserve">principle  is not exclusive  of AI systems  since it is shared with many </w:t>
      </w:r>
    </w:p>
    <w:p>
      <w:r>
        <w:t xml:space="preserve">and recommendations  aimed at considering  a wider context  for sci- </w:t>
      </w:r>
    </w:p>
    <w:p>
      <w:r>
        <w:t xml:space="preserve">challenges  such as sustainability,  public engagement,  ethics, science  </w:t>
      </w:r>
    </w:p>
    <w:p>
      <w:r>
        <w:t xml:space="preserve">ple of Transparent  and Explainable  AI mentioned  previously.  </w:t>
      </w:r>
    </w:p>
    <w:p>
      <w:r>
        <w:t xml:space="preserve">Going beyond  the scope of these ﬁve AI principles,  the European  </w:t>
      </w:r>
    </w:p>
    <w:p>
      <w:r>
        <w:t xml:space="preserve">worthy  AI [390] through  an assessment  checklist  that can be completed  </w:t>
      </w:r>
    </w:p>
    <w:p>
      <w:r>
        <w:t xml:space="preserve">by diﬀerent  proﬁles  related to AI systems  (namely,  product  managers,  </w:t>
      </w:r>
    </w:p>
    <w:p>
      <w:r>
        <w:t xml:space="preserve">discrimination  and fairness;  5) societal  and environmental  well-being;  </w:t>
      </w:r>
    </w:p>
    <w:p>
      <w:r>
        <w:t xml:space="preserve">6) accountability.  These principles  are aligned  with the ones detailed  </w:t>
      </w:r>
    </w:p>
    <w:p>
      <w:r>
        <w:t xml:space="preserve">including  any type of organization  involved  in the development  of AI. </w:t>
      </w:r>
    </w:p>
    <w:p>
      <w:r>
        <w:t xml:space="preserve">It is worth mentioning  that most of these AI principles  guides directly  </w:t>
      </w:r>
    </w:p>
    <w:p>
      <w:r>
        <w:t xml:space="preserve">approach  XAI as a key aspect to consider  and include  in AI systems.  In </w:t>
      </w:r>
    </w:p>
    <w:p>
      <w:r>
        <w:t xml:space="preserve">that 28 out of the 32 AI principles  guides covered  in the analysis,  explic- </w:t>
      </w:r>
    </w:p>
    <w:p>
      <w:r>
        <w:t xml:space="preserve">itly include  XAI as a crucial component.  Thus, the work and scope of this </w:t>
      </w:r>
    </w:p>
    <w:p>
      <w:r>
        <w:t xml:space="preserve">AI at a worldwide  level. </w:t>
      </w:r>
    </w:p>
    <w:p>
      <w:r>
        <w:t xml:space="preserve">6.2. Fairness  and accountability  </w:t>
      </w:r>
    </w:p>
    <w:p>
      <w:r>
        <w:t xml:space="preserve">pects, beyond  XAI, included  within the diﬀerent  AI principles  guidelines  </w:t>
      </w:r>
    </w:p>
    <w:p>
      <w:r>
        <w:t xml:space="preserve">pletely detached  from XAI; in fact, they are intertwined.  This section </w:t>
      </w:r>
    </w:p>
    <w:p>
      <w:r>
        <w:t xml:space="preserve">presents  two key components  with a huge relevance  within the AI prin- </w:t>
      </w:r>
    </w:p>
    <w:p>
      <w:r>
        <w:t xml:space="preserve">ciples guides, Fairness  and Accountability.  It also highlights  how they </w:t>
      </w:r>
    </w:p>
    <w:p>
      <w:r>
        <w:t xml:space="preserve">are connected  to XAI. </w:t>
      </w:r>
    </w:p>
    <w:p>
      <w:r>
        <w:t xml:space="preserve">6.2.1. Fairness  and discrimination  </w:t>
      </w:r>
    </w:p>
    <w:p>
      <w:r>
        <w:t xml:space="preserve">tected and unprotected  features  where XAI techniques  ﬁnd their place </w:t>
      </w:r>
    </w:p>
    <w:p>
      <w:r>
        <w:t xml:space="preserve">ables amenable  to cause discrimination.  XAI techniques  such as SHAP </w:t>
      </w:r>
    </w:p>
    <w:p>
      <w:r>
        <w:t xml:space="preserve">[224] could be used to generate  counterfactual  outcomes  explaining  the </w:t>
      </w:r>
    </w:p>
    <w:p>
      <w:r>
        <w:t xml:space="preserve">Recalling  the Fair AI principle  introduced  in the previous  section,  </w:t>
      </w:r>
    </w:p>
    <w:p>
      <w:r>
        <w:t xml:space="preserve">[386] reminds  that fairness  is a discipline  that generally  includes  pro- </w:t>
      </w:r>
    </w:p>
    <w:p>
      <w:r>
        <w:t xml:space="preserve">unintentionally  create unfair decisions  by considering  sensitive  factors </w:t>
      </w:r>
    </w:p>
    <w:p>
      <w:r>
        <w:t xml:space="preserve">unfair decisions  can give rise to discriminatory  issues, either by explic- </w:t>
      </w:r>
    </w:p>
    <w:p>
      <w:r>
        <w:t xml:space="preserve">aforementioned  proposals  centered  on fairness  aspects  permit to dis- </w:t>
      </w:r>
    </w:p>
    <w:p>
      <w:r>
        <w:t xml:space="preserve">•Individual  fairness:  here, fairness  is analyzed  by modeling  the diﬀer- </w:t>
      </w:r>
    </w:p>
    <w:p>
      <w:r>
        <w:t xml:space="preserve">•Group fairness:  it deals with fairness  from the perspective  of all in- </w:t>
      </w:r>
    </w:p>
    <w:p>
      <w:r>
        <w:t xml:space="preserve">•Counterfactual  fairness:  it tries to interpret  the causes of bias using, </w:t>
      </w:r>
    </w:p>
    <w:p>
      <w:r>
        <w:t xml:space="preserve">•Tainted  data: Errors in the data modelling  deﬁnition,  wrong feature </w:t>
      </w:r>
    </w:p>
    <w:p>
      <w:r>
        <w:t xml:space="preserve">to deﬁne when AI is not biased. For supervised  ML, [393] presents  a </w:t>
      </w:r>
    </w:p>
    <w:p>
      <w:r>
        <w:t xml:space="preserve">framework  that uses three criteria  to evaluate  group fairness  when there </w:t>
      </w:r>
    </w:p>
    <w:p>
      <w:r>
        <w:t xml:space="preserve">fairness.  </w:t>
      </w:r>
    </w:p>
    <w:p>
      <w:r>
        <w:t xml:space="preserve">ML model is trained,  looking  to remove  the bias at the ﬁrst step of </w:t>
      </w:r>
    </w:p>
    <w:p>
      <w:r>
        <w:t xml:space="preserve">•In-processing:  These techniques  are applied  during the training  pro- </w:t>
      </w:r>
    </w:p>
    <w:p>
      <w:r>
        <w:t xml:space="preserve">cess of the ML model. Normally,  they include  Fairness  optimization  </w:t>
      </w:r>
    </w:p>
    <w:p>
      <w:r>
        <w:t xml:space="preserve">constraints  along with cost functions  of the ML model. An example  </w:t>
      </w:r>
    </w:p>
    <w:p>
      <w:r>
        <w:t xml:space="preserve">is trained.  They are less intrusive  because  they do not modify the </w:t>
      </w:r>
    </w:p>
    <w:p>
      <w:r>
        <w:t xml:space="preserve">Even though these references  apparently  address  an AI principle  that </w:t>
      </w:r>
    </w:p>
    <w:p>
      <w:r>
        <w:t xml:space="preserve">appears  to be independent  of XAI, the literature  shows that they are in- </w:t>
      </w:r>
    </w:p>
    <w:p>
      <w:r>
        <w:t xml:space="preserve">AI principles  that deal with XAI, also talk about fairness  explicitly.  This </w:t>
      </w:r>
    </w:p>
    <w:p>
      <w:r>
        <w:t xml:space="preserve">when implementing  Responsible  AI. </w:t>
      </w:r>
    </w:p>
    <w:p>
      <w:r>
        <w:t xml:space="preserve">The literature  also exploses  that XAI proposals  can be used for bias </w:t>
      </w:r>
    </w:p>
    <w:p>
      <w:r>
        <w:t xml:space="preserve">the bias present  in a model (both for individual  and group fairness).  </w:t>
      </w:r>
    </w:p>
    <w:p>
      <w:r>
        <w:t xml:space="preserve">Thus, the fairness  report is shown just like the visual summaries  used </w:t>
      </w:r>
    </w:p>
    <w:p>
      <w:r>
        <w:t xml:space="preserve">within XAI. This explainability  approach  eases the understanding  and </w:t>
      </w:r>
    </w:p>
    <w:p>
      <w:r>
        <w:t xml:space="preserve">it quantitatively,  indicate  the degree of fairness,  and explain  why a user </w:t>
      </w:r>
    </w:p>
    <w:p>
      <w:r>
        <w:t xml:space="preserve">or group would be treated unfairly  with the available  data. Similarly,  </w:t>
      </w:r>
    </w:p>
    <w:p>
      <w:r>
        <w:t xml:space="preserve">XAI techniques  such as SHAP [224] could be used to generate  coun- </w:t>
      </w:r>
    </w:p>
    <w:p>
      <w:r>
        <w:t xml:space="preserve">terfactual  outcomes  explaining  the decisions  of a ML model when fed </w:t>
      </w:r>
    </w:p>
    <w:p>
      <w:r>
        <w:t xml:space="preserve">lations between  protected  and unprotected  features  through  XAI tech- </w:t>
      </w:r>
    </w:p>
    <w:p>
      <w:r>
        <w:t xml:space="preserve">Another  example  is [399] , where the authors  propose  a fair-by-  </w:t>
      </w:r>
    </w:p>
    <w:p>
      <w:r>
        <w:t xml:space="preserve">a small part of the whole dataset available  (weak supervision).  It ﬁrst </w:t>
      </w:r>
    </w:p>
    <w:p>
      <w:r>
        <w:t xml:space="preserve">it generates  rules in an IF/THEN  format that explain  that a data point </w:t>
      </w:r>
    </w:p>
    <w:p>
      <w:r>
        <w:t xml:space="preserve">cently pursued  in [401] , showing  that post-hoc  XAI techniques  can forge </w:t>
      </w:r>
    </w:p>
    <w:p>
      <w:r>
        <w:t xml:space="preserve">fairer explanations  from truly unfair black-box  models.  Finally,  CERTI- </w:t>
      </w:r>
    </w:p>
    <w:p>
      <w:r>
        <w:t xml:space="preserve">FAI (Counterfactual  Explanations  for Robustness,  Transparency,  Inter- </w:t>
      </w:r>
    </w:p>
    <w:p>
      <w:r>
        <w:t xml:space="preserve">pretability,  and Fairness  of Artiﬁcial  Intelligence  models)  [402] uses a </w:t>
      </w:r>
    </w:p>
    <w:p>
      <w:r>
        <w:t xml:space="preserve">ine fairness  (both at the individual  level and at the group level) at the </w:t>
      </w:r>
    </w:p>
    <w:p>
      <w:r>
        <w:t xml:space="preserve">Strongly  linked to the concept  of fairness,  much attention  has been </w:t>
      </w:r>
    </w:p>
    <w:p>
      <w:r>
        <w:t xml:space="preserve">with ethical restrictions  that permeate  to the AI modeling  phase [404] . </w:t>
      </w:r>
    </w:p>
    <w:p>
      <w:r>
        <w:t xml:space="preserve">Likewise,  certain AI problems  (such as content  recommendation  or infor- </w:t>
      </w:r>
    </w:p>
    <w:p>
      <w:r>
        <w:t xml:space="preserve">mation retrieval)  also aim at producing  diverse  recommendations  rather </w:t>
      </w:r>
    </w:p>
    <w:p>
      <w:r>
        <w:t xml:space="preserve">secting the internals  of a black-box  model via XAI techniques  can help </w:t>
      </w:r>
    </w:p>
    <w:p>
      <w:r>
        <w:t xml:space="preserve">identifying  the capability  of the model to maintain  the input data di- </w:t>
      </w:r>
    </w:p>
    <w:p>
      <w:r>
        <w:t xml:space="preserve">sity keeping  capabilities  could be complemented  with XAI techniques  </w:t>
      </w:r>
    </w:p>
    <w:p>
      <w:r>
        <w:t xml:space="preserve">from which the model was trained.  Conversely,  XAI could help to dis- </w:t>
      </w:r>
    </w:p>
    <w:p>
      <w:r>
        <w:t xml:space="preserve">AI systems.  Performing  the assessment  by both internal  and external  </w:t>
      </w:r>
    </w:p>
    <w:p>
      <w:r>
        <w:t xml:space="preserve">auditors,  and making  the reports available,  could contribute  to the </w:t>
      </w:r>
    </w:p>
    <w:p>
      <w:r>
        <w:t xml:space="preserve">trustworthiness  of the technology.  When the AI system aﬀects funda- </w:t>
      </w:r>
    </w:p>
    <w:p>
      <w:r>
        <w:t xml:space="preserve">porting  actions or decisions  that yield a certain outcome  by the sys- </w:t>
      </w:r>
    </w:p>
    <w:p>
      <w:r>
        <w:t xml:space="preserve">to respond  to them. To address  that, the development  of AI systems  </w:t>
      </w:r>
    </w:p>
    <w:p>
      <w:r>
        <w:t xml:space="preserve">and use of AI systems.  It is also important  to guarantee  protection  </w:t>
      </w:r>
    </w:p>
    <w:p>
      <w:r>
        <w:t xml:space="preserve">for anyone  who raises concerns  about an AI system (e.g., whistle-  </w:t>
      </w:r>
    </w:p>
    <w:p>
      <w:r>
        <w:t xml:space="preserve">AI systems  pose. •Trade-oﬀs:  In case any tension  arises due to the implementation  of </w:t>
      </w:r>
    </w:p>
    <w:p>
      <w:r>
        <w:t xml:space="preserve">use of the AI system should not proceed  in that form. </w:t>
      </w:r>
    </w:p>
    <w:p>
      <w:r>
        <w:t xml:space="preserve">sure trust. Special attention  should be paid to vulnerable  persons  or </w:t>
      </w:r>
    </w:p>
    <w:p>
      <w:r>
        <w:t xml:space="preserve">of XAI with accountability.  First, XAI contributes  to auditability  as it </w:t>
      </w:r>
    </w:p>
    <w:p>
      <w:r>
        <w:t xml:space="preserve">can help explaining  AI systems  for diﬀerent  proﬁles,  including  regula- </w:t>
      </w:r>
    </w:p>
    <w:p>
      <w:r>
        <w:t xml:space="preserve">tory ones. Also, since there is a connection  between  fairness  and XAI as </w:t>
      </w:r>
    </w:p>
    <w:p>
      <w:r>
        <w:t xml:space="preserve">stated before, XAI can also contribute  to the minimization  and report of </w:t>
      </w:r>
    </w:p>
    <w:p>
      <w:r>
        <w:t xml:space="preserve">exist in almost all domains  of activity  calls for data fusion approaches  </w:t>
      </w:r>
    </w:p>
    <w:p>
      <w:r>
        <w:t xml:space="preserve">aimed at exploiting  them simultaneously  toward solving  a learning  task. </w:t>
      </w:r>
    </w:p>
    <w:p>
      <w:r>
        <w:t xml:space="preserve">the potential  of data fusion techniques  to enrich the explainability  of </w:t>
      </w:r>
    </w:p>
    <w:p>
      <w:r>
        <w:t xml:space="preserve">sible AI, the conﬂuence  between  XAI and data fusion is an uncharted  </w:t>
      </w:r>
    </w:p>
    <w:p>
      <w:r>
        <w:t xml:space="preserve">research  area in the current  research  mainstream.  </w:t>
      </w:r>
    </w:p>
    <w:p>
      <w:r>
        <w:t xml:space="preserve">( Fig. 13 .e). Upon local model training,  clients transmit  encrypted  in- </w:t>
      </w:r>
    </w:p>
    <w:p>
      <w:r>
        <w:t xml:space="preserve">object as per the information  contained  in the diﬀerent  data sources  </w:t>
      </w:r>
    </w:p>
    <w:p>
      <w:r>
        <w:t xml:space="preserve">to diﬀerent  algorithmic  means, from co-training  to co-regularization  </w:t>
      </w:r>
    </w:p>
    <w:p>
      <w:r>
        <w:t xml:space="preserve">responsible  AI paradigm  </w:t>
      </w:r>
    </w:p>
    <w:p>
      <w:r>
        <w:t xml:space="preserve">AI systems,  specially  when dealing  with multiple  data sources,  need </w:t>
      </w:r>
    </w:p>
    <w:p>
      <w:r>
        <w:t xml:space="preserve">•Privacy  and data protection:  they should be guaranteed  in AI systems  </w:t>
      </w:r>
    </w:p>
    <w:p>
      <w:r>
        <w:t xml:space="preserve">user could be used in a negative  way against  them (discrimination  </w:t>
      </w:r>
    </w:p>
    <w:p>
      <w:r>
        <w:t xml:space="preserve">due to sensitive  features,  unfair treatment...),  it is crucial to ensure </w:t>
      </w:r>
    </w:p>
    <w:p>
      <w:r>
        <w:t xml:space="preserve">reach good performance  with AI systems  that are fueled with data, </w:t>
      </w:r>
    </w:p>
    <w:p>
      <w:r>
        <w:t xml:space="preserve">like ML. However,  sometimes  the data collected  contains  socially  </w:t>
      </w:r>
    </w:p>
    <w:p>
      <w:r>
        <w:t xml:space="preserve">be tackled  before training  any model with the data collected.  Addi- </w:t>
      </w:r>
    </w:p>
    <w:p>
      <w:r>
        <w:t xml:space="preserve">is directly  intertwined  with privacy  and with fairness,  regardless  of the </w:t>
      </w:r>
    </w:p>
    <w:p>
      <w:r>
        <w:t xml:space="preserve">ing input queries  on the model [356,357]  . An approach  to explain  loss </w:t>
      </w:r>
    </w:p>
    <w:p>
      <w:r>
        <w:t xml:space="preserve">direction,  namely,  in ensuring  that XAI methods  do not pose a threat in </w:t>
      </w:r>
    </w:p>
    <w:p>
      <w:r>
        <w:t xml:space="preserve">regards  to the privacy  of the data used for training  the ML model under </w:t>
      </w:r>
    </w:p>
    <w:p>
      <w:r>
        <w:t xml:space="preserve">the context  of explainability  covered  in this survey.  To begin with, clas- </w:t>
      </w:r>
    </w:p>
    <w:p>
      <w:r>
        <w:t xml:space="preserve">no connection  to the ML model, so they have little to do with explain-  </w:t>
      </w:r>
    </w:p>
    <w:p>
      <w:r>
        <w:t xml:space="preserve">can be thought  to aim at solving  a data level fusion problem,  yet in a </w:t>
      </w:r>
    </w:p>
    <w:p>
      <w:r>
        <w:t xml:space="preserve">In this context,  many techniques  in the ﬁeld of XAI have been pro- </w:t>
      </w:r>
    </w:p>
    <w:p>
      <w:r>
        <w:t xml:space="preserve">paves the way to explaining  how data sources  are actually  fused through  </w:t>
      </w:r>
    </w:p>
    <w:p>
      <w:r>
        <w:t xml:space="preserve">spatial and/or time domain.  Ultimately,  this gained information  on the </w:t>
      </w:r>
    </w:p>
    <w:p>
      <w:r>
        <w:t xml:space="preserve">level contemplates  data under certain constraints  of known form and </w:t>
      </w:r>
    </w:p>
    <w:p>
      <w:r>
        <w:t xml:space="preserve">in the possibility  that XAI techniques  could be explanatory  enough  to </w:t>
      </w:r>
    </w:p>
    <w:p>
      <w:r>
        <w:t xml:space="preserve">the explained  fusion among protected  and unprotected  features.  </w:t>
      </w:r>
    </w:p>
    <w:p>
      <w:r>
        <w:t xml:space="preserve">making  it necessary  to resort to post-hoc  explainability  solutions.  How- </w:t>
      </w:r>
    </w:p>
    <w:p>
      <w:r>
        <w:t xml:space="preserve">ever, model fusion may entail other drawbacks  when endowed  with </w:t>
      </w:r>
    </w:p>
    <w:p>
      <w:r>
        <w:t xml:space="preserve">powerful  post-hoc  XAI techniques.  Let us imagine  that relationships  of </w:t>
      </w:r>
    </w:p>
    <w:p>
      <w:r>
        <w:t xml:space="preserve">tend to) models are fused. These models contain  among others, cell- </w:t>
      </w:r>
    </w:p>
    <w:p>
      <w:r>
        <w:t xml:space="preserve">If focused  at knowledge  level fusion, a similar reasoning  holds: XAI </w:t>
      </w:r>
    </w:p>
    <w:p>
      <w:r>
        <w:t xml:space="preserve">ability to explain  models could have an impact on the necessity  of </w:t>
      </w:r>
    </w:p>
    <w:p>
      <w:r>
        <w:t xml:space="preserve">within ML models.  If so, XAI might enrich knowledge  fusion paradigms,  </w:t>
      </w:r>
    </w:p>
    <w:p>
      <w:r>
        <w:t xml:space="preserve">portance  that the knowledge  extracted  from a model by means of XAI </w:t>
      </w:r>
    </w:p>
    <w:p>
      <w:r>
        <w:t xml:space="preserve">techniques  can be understood  and extrapolated  to the domain  in which </w:t>
      </w:r>
    </w:p>
    <w:p>
      <w:r>
        <w:t xml:space="preserve">of transfer  learning  portrayed  in [425] . Although  XAI is not contem-  </w:t>
      </w:r>
    </w:p>
    <w:p>
      <w:r>
        <w:t xml:space="preserve">trained  in certain feature spaces and distributions,  to then be utilized  in </w:t>
      </w:r>
    </w:p>
    <w:p>
      <w:r>
        <w:t xml:space="preserve">XAI can pose a threat if the explanations  given about the model can be </w:t>
      </w:r>
    </w:p>
    <w:p>
      <w:r>
        <w:t xml:space="preserve">spurs further challenges  in regards  to privacy  and explainability.  The </w:t>
      </w:r>
    </w:p>
    <w:p>
      <w:r>
        <w:t xml:space="preserve">Distributed  fusion might be applied  for diﬀerent  reasons,  mainly due to </w:t>
      </w:r>
    </w:p>
    <w:p>
      <w:r>
        <w:t xml:space="preserve">environmental  constraints  or due to security  or privacy  issues. The latter </w:t>
      </w:r>
    </w:p>
    <w:p>
      <w:r>
        <w:t xml:space="preserve">of an ML model trained  on local data. This rationale  lies at the heart </w:t>
      </w:r>
    </w:p>
    <w:p>
      <w:r>
        <w:t xml:space="preserve">This lightens  the training  process  for network-compromised  settings  and </w:t>
      </w:r>
    </w:p>
    <w:p>
      <w:r>
        <w:t xml:space="preserve">guarantees  data privacy  [416] . Upon the use of post-hoc  explainability  </w:t>
      </w:r>
    </w:p>
    <w:p>
      <w:r>
        <w:t xml:space="preserve">cal context  in which the received  ML model part was trained.  In fact, </w:t>
      </w:r>
    </w:p>
    <w:p>
      <w:r>
        <w:t xml:space="preserve">every single hyperparameter  value used for training,  allowing  for poten- </w:t>
      </w:r>
    </w:p>
    <w:p>
      <w:r>
        <w:t xml:space="preserve">Data fusion, privacy  and model explainability  are concepts  that have </w:t>
      </w:r>
    </w:p>
    <w:p>
      <w:r>
        <w:t xml:space="preserve">6.4. Implementing  responsible  AI principles  in an organization  </w:t>
      </w:r>
    </w:p>
    <w:p>
      <w:r>
        <w:t xml:space="preserve">While increasingly  more organizations  are publishing  AI principles  </w:t>
      </w:r>
    </w:p>
    <w:p>
      <w:r>
        <w:t xml:space="preserve">Fig. 14. Summary  of XAI challenges  discussed  in this overview  and its impact on the principles  for Responsible  AI. </w:t>
      </w:r>
    </w:p>
    <w:p>
      <w:r>
        <w:t xml:space="preserve">•AI-speciﬁc  principles  that focus on aspects  that are speciﬁc  to AI, </w:t>
      </w:r>
    </w:p>
    <w:p>
      <w:r>
        <w:t xml:space="preserve">such as explainability,  fairness  and human agency.  </w:t>
      </w:r>
    </w:p>
    <w:p>
      <w:r>
        <w:t xml:space="preserve">•End-to-end  principles  that cover all aspects  involved  in AI, including  </w:t>
      </w:r>
    </w:p>
    <w:p>
      <w:r>
        <w:t xml:space="preserve">The EC Guidelines  for Trustworthy  AI are an example  of end-to-end  </w:t>
      </w:r>
    </w:p>
    <w:p>
      <w:r>
        <w:t xml:space="preserve">operating  worldwide)  are more AI-speciﬁc  [386] . For example,  safety </w:t>
      </w:r>
    </w:p>
    <w:p>
      <w:r>
        <w:t xml:space="preserve">also for AI systems.  The same holds for privacy,  but it is probably  true </w:t>
      </w:r>
    </w:p>
    <w:p>
      <w:r>
        <w:t xml:space="preserve">that privacy  in the context  of AI systems  is even more important  than for </w:t>
      </w:r>
    </w:p>
    <w:p>
      <w:r>
        <w:t xml:space="preserve">data and most importantly,  because  XAI tools and data fusion techniques  </w:t>
      </w:r>
    </w:p>
    <w:p>
      <w:r>
        <w:t xml:space="preserve">When it comes to implement  the AI Principles  into an organization,  it </w:t>
      </w:r>
    </w:p>
    <w:p>
      <w:r>
        <w:t xml:space="preserve">is important  to operationalize  the AI-speciﬁc  parts and, at the same time, </w:t>
      </w:r>
    </w:p>
    <w:p>
      <w:r>
        <w:t xml:space="preserve">for privacy,  security  and safety. Implementing  AI principles  requires  a </w:t>
      </w:r>
    </w:p>
    <w:p>
      <w:r>
        <w:t xml:space="preserve">•AI principles  (already  discussed  earlier),  which set the values and </w:t>
      </w:r>
    </w:p>
    <w:p>
      <w:r>
        <w:t xml:space="preserve">•Awareness  and training  about the potential  issues, both technical  </w:t>
      </w:r>
    </w:p>
    <w:p>
      <w:r>
        <w:t xml:space="preserve">•A questionnaire  that forces people to think about certain impacts  of </w:t>
      </w:r>
    </w:p>
    <w:p>
      <w:r>
        <w:t xml:space="preserve">the AI system ( impact explanation  ). This questionnaire  should give </w:t>
      </w:r>
    </w:p>
    <w:p>
      <w:r>
        <w:t xml:space="preserve">concrete  guidance  on what to do if certain undesired  impacts  are </w:t>
      </w:r>
    </w:p>
    <w:p>
      <w:r>
        <w:t xml:space="preserve">ing any problems  identiﬁed.  XAI tools and fairness  tools fall in this </w:t>
      </w:r>
    </w:p>
    <w:p>
      <w:r>
        <w:t xml:space="preserve">nance: 1) based on committees  that review and approve  AI devel- </w:t>
      </w:r>
    </w:p>
    <w:p>
      <w:r>
        <w:t xml:space="preserve">Responsible  AI principles  in companies  should balance  between  two re- quirements:  1) Major cultural  and organizational  changes  needed  to en- </w:t>
      </w:r>
    </w:p>
    <w:p>
      <w:r>
        <w:t xml:space="preserve">force such principles  over processes  endowed  with AI functionalities;  </w:t>
      </w:r>
    </w:p>
    <w:p>
      <w:r>
        <w:t xml:space="preserve">principles  with the IT assets, policies  and resources  already  available  at </w:t>
      </w:r>
    </w:p>
    <w:p>
      <w:r>
        <w:t xml:space="preserve">around the principles  and values of Responsible  AI where we envision  </w:t>
      </w:r>
    </w:p>
    <w:p>
      <w:r>
        <w:t xml:space="preserve">that XAI will make its place and create huge impact.  </w:t>
      </w:r>
    </w:p>
    <w:p>
      <w:r>
        <w:t xml:space="preserve">This overview  has revolved  around eXplainable  Artiﬁcial  Intelli- </w:t>
      </w:r>
    </w:p>
    <w:p>
      <w:r>
        <w:t xml:space="preserve">gence (XAI), which has been identiﬁed  in recent times as an utmost need </w:t>
      </w:r>
    </w:p>
    <w:p>
      <w:r>
        <w:t xml:space="preserve">model explainability,  as well as by showing  the diverse  purposes  that </w:t>
      </w:r>
    </w:p>
    <w:p>
      <w:r>
        <w:t xml:space="preserve">cent literature  dealing  with explainability,  which has been approached  </w:t>
      </w:r>
    </w:p>
    <w:p>
      <w:r>
        <w:t xml:space="preserve">and 2) post-hoc  XAI techniques  devised  to make ML models more in- </w:t>
      </w:r>
    </w:p>
    <w:p>
      <w:r>
        <w:t xml:space="preserve">explainability  of Deep Learning  models,  we have inspected  in depth the </w:t>
      </w:r>
    </w:p>
    <w:p>
      <w:r>
        <w:t xml:space="preserve">tive taxonomy  that connects  more closely with the speciﬁc  domains  in </w:t>
      </w:r>
    </w:p>
    <w:p>
      <w:r>
        <w:t xml:space="preserve">which explainability  can be realized  for Deep Learning  models.  </w:t>
      </w:r>
    </w:p>
    <w:p>
      <w:r>
        <w:t xml:space="preserve">in the XAI realm toward the concept  of Responsible  AI, a paradigm  that </w:t>
      </w:r>
    </w:p>
    <w:p>
      <w:r>
        <w:t xml:space="preserve">imposes  a series of AI principles  to be met when implementing  AI models </w:t>
      </w:r>
    </w:p>
    <w:p>
      <w:r>
        <w:t xml:space="preserve">in practice,  including  fairness,  transparency,  and privacy.  We have also </w:t>
      </w:r>
    </w:p>
    <w:p>
      <w:r>
        <w:t xml:space="preserve">discussed  the implications  of adopting  XAI techniques  in the context  of </w:t>
      </w:r>
    </w:p>
    <w:p>
      <w:r>
        <w:t xml:space="preserve">data fusion, unveiling  the potential  of XAI to compromise  the privacy  </w:t>
      </w:r>
    </w:p>
    <w:p>
      <w:r>
        <w:t xml:space="preserve">of protected  data involved  in the fusion process.  Implications  of XAI in </w:t>
      </w:r>
    </w:p>
    <w:p>
      <w:r>
        <w:t xml:space="preserve">fairness  have also been discussed  in detail. This vision of XAI as a core </w:t>
      </w:r>
    </w:p>
    <w:p>
      <w:r>
        <w:t xml:space="preserve">concept  to ensure the aforementioned  principles  for Responsible  AI is </w:t>
      </w:r>
    </w:p>
    <w:p>
      <w:r>
        <w:t xml:space="preserve">Our reﬂections  about the future of XAI, conveyed  in the discus- </w:t>
      </w:r>
    </w:p>
    <w:p>
      <w:r>
        <w:t xml:space="preserve">XAI techniques.  It is our vision that model interpretability  must be ad- </w:t>
      </w:r>
    </w:p>
    <w:p>
      <w:r>
        <w:t xml:space="preserve">dressed  jointly with requirements  and constraints  related to data pri- </w:t>
      </w:r>
    </w:p>
    <w:p>
      <w:r>
        <w:t xml:space="preserve">vacy, model conﬁdentiality,  fairness  and accountability.  A responsible  </w:t>
      </w:r>
    </w:p>
    <w:p>
      <w:r>
        <w:t xml:space="preserve">implementation  and use of AI methods  in organizations  and institutions  </w:t>
      </w:r>
    </w:p>
    <w:p>
      <w:r>
        <w:t xml:space="preserve">worldwide  will be only guaranteed  if all these AI principles  are studied  </w:t>
      </w:r>
    </w:p>
    <w:p>
      <w:r>
        <w:t xml:space="preserve">received  through  the EMAITEK  and ELKARTEK  programs.  Javier Del </w:t>
      </w:r>
    </w:p>
    <w:p>
      <w:r>
        <w:t xml:space="preserve">research  and innovation  programme  AI4EU under grant agreement  </w:t>
      </w:r>
    </w:p>
    <w:p>
      <w:r>
        <w:t xml:space="preserve">ble AI: R. Benjamins,  A. Barbado,  D. Sierra, “Responsible  AI by Design ”, to </w:t>
      </w:r>
    </w:p>
    <w:p>
      <w:r>
        <w:t xml:space="preserve">appear in the Proceedings  of the Human-Centered  AI: Trustworthiness  </w:t>
      </w:r>
    </w:p>
    <w:p>
      <w:r>
        <w:t xml:space="preserve">of AI Models  &amp; Data (HAI) track at AAAI Fall Symposium,  DC, November  </w:t>
      </w:r>
    </w:p>
    <w:p>
      <w:r>
        <w:t xml:space="preserve">[2] D.M. West , The future of work: robots, AI, and automation,  Brookings  Institution  </w:t>
      </w:r>
    </w:p>
    <w:p>
      <w:r>
        <w:t xml:space="preserve">ing and a “right to explanation  ”, AI Magazine  38 (3) (2017) 50–57 . </w:t>
      </w:r>
    </w:p>
    <w:p>
      <w:r>
        <w:t xml:space="preserve">[4] D. Castelvecchi  , Can we open the black box of AI? Nature News 538 (7623) (2016) </w:t>
      </w:r>
    </w:p>
    <w:p>
      <w:r>
        <w:t xml:space="preserve">[6] A. Preece, D. Harborne,  D. Braines, R. Tomsett, S. Chakraborty,  Stakeholders  in </w:t>
      </w:r>
    </w:p>
    <w:p>
      <w:r>
        <w:t xml:space="preserve">Explainable  AI, 2018. </w:t>
      </w:r>
    </w:p>
    <w:p>
      <w:r>
        <w:t xml:space="preserve">[7] D. Gunning , Explainable  artiﬁcial intelligence  (xAI), Technical  Report, Defense Ad- </w:t>
      </w:r>
    </w:p>
    <w:p>
      <w:r>
        <w:t xml:space="preserve">[8] E. Tjoa, C. Guan, A survey on explainable  artiﬁcial intelligence  (XAI): Towards </w:t>
      </w:r>
    </w:p>
    <w:p>
      <w:r>
        <w:t xml:space="preserve">medical XAI, 2019. </w:t>
      </w:r>
    </w:p>
    <w:p>
      <w:r>
        <w:t xml:space="preserve">[9] J. Zhu, A. Liapis, S. Risi, R. Bidarra, G.M. Youngblood,  Explainable  AI for </w:t>
      </w:r>
    </w:p>
    <w:p>
      <w:r>
        <w:t xml:space="preserve">[10] F.K. Dos ̃ilovi ć, M. Brc ̃i ć, N. Hlupi ć, Explainable  artiﬁcial intelligence:  A survey, </w:t>
      </w:r>
    </w:p>
    <w:p>
      <w:r>
        <w:t xml:space="preserve">[13] L.H. Gilpin, D. Bau, B.Z. Yuan, A. Bajwa, M. Specter, L. Kagal, Explaining  Explana- </w:t>
      </w:r>
    </w:p>
    <w:p>
      <w:r>
        <w:t xml:space="preserve">[14] A. Adadi , M. Berrada , Peeking inside the black-box:  A survey on explainable  arti- </w:t>
      </w:r>
    </w:p>
    <w:p>
      <w:r>
        <w:t xml:space="preserve">ﬁcial intelligence  (XAI), IEEE Access 6 (2018) 52138–52160  . </w:t>
      </w:r>
    </w:p>
    <w:p>
      <w:r>
        <w:t xml:space="preserve">in: IJCAI-17 workshop  on explainable  AI (XAI), 8, 2017, p. 1 . </w:t>
      </w:r>
    </w:p>
    <w:p>
      <w:r>
        <w:t xml:space="preserve">man-AI Systems: A Literature  Meta-Review  Synopsis of Key Ideas and Publications  </w:t>
      </w:r>
    </w:p>
    <w:p>
      <w:r>
        <w:t xml:space="preserve">and Bibliography  for Explainable  AI, Technical  Report, Defense Advanced  Research  </w:t>
      </w:r>
    </w:p>
    <w:p>
      <w:r>
        <w:t xml:space="preserve">Projects Agency (DARPA)  XAI Program,  2019 . </w:t>
      </w:r>
    </w:p>
    <w:p>
      <w:r>
        <w:t xml:space="preserve">of methods for explaining  black box models, ACM Computing  Surveys 51 (5) (2018) </w:t>
      </w:r>
    </w:p>
    <w:p>
      <w:r>
        <w:t xml:space="preserve">ary fuzzy systems for explainable  artiﬁcial intelligence:  Why, when, what for, and </w:t>
      </w:r>
    </w:p>
    <w:p>
      <w:r>
        <w:t xml:space="preserve">[21] M.W. Craven , Extracting  comprehensible  models from trained neural networks,  </w:t>
      </w:r>
    </w:p>
    <w:p>
      <w:r>
        <w:t xml:space="preserve">[24] D. Doran, S. Schulz, T.R. Besold, What does explainable  AI really mean? a new </w:t>
      </w:r>
    </w:p>
    <w:p>
      <w:r>
        <w:t xml:space="preserve">[29] F. Rossi, AI Ethics for Enterprise  AI, 2019. </w:t>
      </w:r>
    </w:p>
    <w:p>
      <w:r>
        <w:t xml:space="preserve">plainable  Ai systems for the medical domain?,  2017. </w:t>
      </w:r>
    </w:p>
    <w:p>
      <w:r>
        <w:t xml:space="preserve">SAIL-TR-2015-010,  2015 . </w:t>
      </w:r>
    </w:p>
    <w:p>
      <w:r>
        <w:t xml:space="preserve">[32] M.T. Ribeiro , S. Singh , C. Guestrin , Why should I trust you?: Explaining  the pre- </w:t>
      </w:r>
    </w:p>
    <w:p>
      <w:r>
        <w:t xml:space="preserve">[33] M. Fox, D. Long, D. Magazzeni,  Explainable  planning,  2017. </w:t>
      </w:r>
    </w:p>
    <w:p>
      <w:r>
        <w:t xml:space="preserve">[34] H.C. Lane , M.G. Core , M. Van Lent , S. Solomon , D. Gomboc , Explainable  artiﬁcial </w:t>
      </w:r>
    </w:p>
    <w:p>
      <w:r>
        <w:t xml:space="preserve">intelligence  for training and tutoring, Technical  Report, University  of Southern  </w:t>
      </w:r>
    </w:p>
    <w:p>
      <w:r>
        <w:t xml:space="preserve">[37] A. Chander , R. Srinivasan  , S. Chelian , J. Wang , K. Uchino , Working with beliefs: AI </w:t>
      </w:r>
    </w:p>
    <w:p>
      <w:r>
        <w:t xml:space="preserve">rections and challenges  in extracting  the knowledge  embedded  within trained arti- </w:t>
      </w:r>
    </w:p>
    <w:p>
      <w:r>
        <w:t xml:space="preserve">[40] O. Goudet , D. Kalainathan  , P. Caillou , I. Guyon , D. Lopez-Paz  , M. Sebag , Learn- </w:t>
      </w:r>
    </w:p>
    <w:p>
      <w:r>
        <w:t xml:space="preserve">ing functional  causal models with generative  neural networks,  in: Explainable  and </w:t>
      </w:r>
    </w:p>
    <w:p>
      <w:r>
        <w:t xml:space="preserve">[43] C. Barabas, K. Dinakar, J. Ito, M. Virza, J. Zittrain, Interventions  over predictions:  </w:t>
      </w:r>
    </w:p>
    <w:p>
      <w:r>
        <w:t xml:space="preserve">[46] W. Samek, T. Wiegand,  K.-R. Müller, Explainable  artiﬁcial intelligence:  Under- </w:t>
      </w:r>
    </w:p>
    <w:p>
      <w:r>
        <w:t xml:space="preserve">standing,  visualizing  and interpreting  deep learning models, 2017. </w:t>
      </w:r>
    </w:p>
    <w:p>
      <w:r>
        <w:t xml:space="preserve">[47] C. Wadsworth,  F. Vera, C. Piech, Achieving  fairness through adversarial  learning: </w:t>
      </w:r>
    </w:p>
    <w:p>
      <w:r>
        <w:t xml:space="preserve">deep learning, IEEE Transactions  on Neural Networks  and Learning Systems 30 </w:t>
      </w:r>
    </w:p>
    <w:p>
      <w:r>
        <w:t xml:space="preserve">[50] M. Harbers , K. van den Bosch , J.-J. Meyer , Design and evaluation  of explainable  </w:t>
      </w:r>
    </w:p>
    <w:p>
      <w:r>
        <w:t xml:space="preserve">son , T.C. Bailey , A. Hernandez  , Conﬁdent  interpretation  of bayesian decision tree </w:t>
      </w:r>
    </w:p>
    <w:p>
      <w:r>
        <w:t xml:space="preserve">[58] F.J.C. Garcia, D.A. Robb, X. Liu, A. Laskov, P. Patron, H. Hastie, Explain yourself: </w:t>
      </w:r>
    </w:p>
    <w:p>
      <w:r>
        <w:t xml:space="preserve">[59] P. Langley , B. Meadows  , M. Sridharan  , D. Choi , Explainable  agency for intelli- </w:t>
      </w:r>
    </w:p>
    <w:p>
      <w:r>
        <w:t xml:space="preserve">gent autonomous  systems, in: AAAI Conference  on Artiﬁcial Intelligence,  2017, </w:t>
      </w:r>
    </w:p>
    <w:p>
      <w:r>
        <w:t xml:space="preserve">[60] G. Montavon  , S. Lapuschkin  , A. Binder , W. Samek , K.-R. Müller , Explaining  non- </w:t>
      </w:r>
    </w:p>
    <w:p>
      <w:r>
        <w:t xml:space="preserve">Learning how to explain neural networks:  Patternnet  and patternattribution,  2017. </w:t>
      </w:r>
    </w:p>
    <w:p>
      <w:r>
        <w:t xml:space="preserve">[62] G. Ras , M. van Gerven , P. Haselager  , Explanation  methods in deep learning: Users, </w:t>
      </w:r>
    </w:p>
    <w:p>
      <w:r>
        <w:t xml:space="preserve">values, concerns and challenges,  in: Explainable  and Interpretable  Models in Com- </w:t>
      </w:r>
    </w:p>
    <w:p>
      <w:r>
        <w:t xml:space="preserve">autoencoders,  in: Paciﬁc Symposium  on Biocomputing  Co-Chairs,  World Scientiﬁc,  </w:t>
      </w:r>
    </w:p>
    <w:p>
      <w:r>
        <w:t xml:space="preserve">trained neural networks:  a practical and eﬃcient approach,  IEEE Transactions  on </w:t>
      </w:r>
    </w:p>
    <w:p>
      <w:r>
        <w:t xml:space="preserve">sity: Tree regularization  of deep models for interpretability,  in: AAAI Conference  </w:t>
      </w:r>
    </w:p>
    <w:p>
      <w:r>
        <w:t xml:space="preserve">[83] Z.-H. Zhou , Y. Jiang , S.-F. Chen , Extracting  symbolic  rules from trained neural </w:t>
      </w:r>
    </w:p>
    <w:p>
      <w:r>
        <w:t xml:space="preserve">network ensembles,  AI Communications  16 (1) (2003) 3–15 . </w:t>
      </w:r>
    </w:p>
    <w:p>
      <w:r>
        <w:t xml:space="preserve">[86] T. Miller , P. Howe , L. Sonenberg  , Explainable  AI: Beware of inmates running the </w:t>
      </w:r>
    </w:p>
    <w:p>
      <w:r>
        <w:t xml:space="preserve">Explainable  AI (XAI), 36, 2017, pp. 36–40 . </w:t>
      </w:r>
    </w:p>
    <w:p>
      <w:r>
        <w:t xml:space="preserve">berg , A. Holzinger  , Explainable  AI: the new 42? in: International  Cross-Domain  </w:t>
      </w:r>
    </w:p>
    <w:p>
      <w:r>
        <w:t xml:space="preserve">[88] V. Belle , Logic meets probability:  Towards explainable  AI systems for uncer- </w:t>
      </w:r>
    </w:p>
    <w:p>
      <w:r>
        <w:t xml:space="preserve">tain worlds, in: International  Joint Conference  on Artiﬁcial Intelligence,  2017, </w:t>
      </w:r>
    </w:p>
    <w:p>
      <w:r>
        <w:t xml:space="preserve">[90] Y. Lou , R. Caruana , J. Gehrke , G. Hooker , Accurate intelligible  models with pair- </w:t>
      </w:r>
    </w:p>
    <w:p>
      <w:r>
        <w:t xml:space="preserve">[97] R. Krishnan  , G. Sivakumar  , P. Bhattacharya  , Extracting  decision trees from trained </w:t>
      </w:r>
    </w:p>
    <w:p>
      <w:r>
        <w:t xml:space="preserve">[99] B. Green , “Fair ”r i s k assessments:  A precarious  approach  for criminal justice re- </w:t>
      </w:r>
    </w:p>
    <w:p>
      <w:r>
        <w:t xml:space="preserve">form, in: 5th Workshop  on Fairness, Accountability,  and Transparency  in Machine </w:t>
      </w:r>
    </w:p>
    <w:p>
      <w:r>
        <w:t xml:space="preserve">[100] A. Chouldechova  , Fair prediction  with disparate  impact: A study of bias in recidi- </w:t>
      </w:r>
    </w:p>
    <w:p>
      <w:r>
        <w:t xml:space="preserve">[101] M. Kim , O. Reingold  , G. Rothblum  , Fairness through computationally-bounded  </w:t>
      </w:r>
    </w:p>
    <w:p>
      <w:r>
        <w:t xml:space="preserve">[106] Y. Zhang , H. Su , T. Jia , J. Chu , Rule extraction  from trained support vector ma- </w:t>
      </w:r>
    </w:p>
    <w:p>
      <w:r>
        <w:t xml:space="preserve">models using transparent  model distillation,  in: AAAI/ACM  Conference  on AI, </w:t>
      </w:r>
    </w:p>
    <w:p>
      <w:r>
        <w:t xml:space="preserve">[128] M. Kearns, S. Neel, A. Roth, Z.S. Wu, Preventing  fairness gerrymandering:  Auditing </w:t>
      </w:r>
    </w:p>
    <w:p>
      <w:r>
        <w:t xml:space="preserve">and learning for subgroup  fairness, 2017. </w:t>
      </w:r>
    </w:p>
    <w:p>
      <w:r>
        <w:t xml:space="preserve">[135] J.J. Thiagarajan,  B. Kailkhura,  P. Sattigeri,  K.N. Ramamurthy,  Treeview:  Peeking </w:t>
      </w:r>
    </w:p>
    <w:p>
      <w:r>
        <w:t xml:space="preserve">pretable and ﬁne-grained  visual explanations  for convolutional  neural networks,  </w:t>
      </w:r>
    </w:p>
    <w:p>
      <w:r>
        <w:t xml:space="preserve">[139] A. Kanehira  , T. Harada , Learning to explain with complemental  examples,  in: Pro- </w:t>
      </w:r>
    </w:p>
    <w:p>
      <w:r>
        <w:t xml:space="preserve">The all convolutional  net, 2014. [144] B. Kim, M. Wattenberg,  J. Gilmer, C. Cai, J. Wexler, F. Viegas, R. Sayres, Inter- </w:t>
      </w:r>
    </w:p>
    <w:p>
      <w:r>
        <w:t xml:space="preserve">trained neural networks,  in: Machine learning proceedings  1994, Elsevier, 1994, </w:t>
      </w:r>
    </w:p>
    <w:p>
      <w:r>
        <w:t xml:space="preserve">[148] A.D. Arbatli , H.L. Akin , Rule extraction  from trained neural networks  using genetic </w:t>
      </w:r>
    </w:p>
    <w:p>
      <w:r>
        <w:t xml:space="preserve">[155] P.E. Pope , S. Kolouri , M. Rostami , C.E. Martin , H. Hoﬀmann  , Explainability  meth- </w:t>
      </w:r>
    </w:p>
    <w:p>
      <w:r>
        <w:t xml:space="preserve">[156] P. Gajane, M. Pechenizkiy,  On formalizing  fairness in prediction  with machine </w:t>
      </w:r>
    </w:p>
    <w:p>
      <w:r>
        <w:t xml:space="preserve">[157] C. Dwork, C. Ilvento, Composition  of fairsystems,  2018. </w:t>
      </w:r>
    </w:p>
    <w:p>
      <w:r>
        <w:t xml:space="preserve">[158] S. Barocas, M. Hardt, A. Narayanan,  Fairness and Machine Learning,  fairml- </w:t>
      </w:r>
    </w:p>
    <w:p>
      <w:r>
        <w:t xml:space="preserve">book.org,  2019. http://www.fairmlbook.org  </w:t>
      </w:r>
    </w:p>
    <w:p>
      <w:r>
        <w:t xml:space="preserve">[169] A. Bennetot  , J.-L. Laurent , R. Chatila , N. Díaz-Rodríguez  , Towards explainable  neu- </w:t>
      </w:r>
    </w:p>
    <w:p>
      <w:r>
        <w:t xml:space="preserve">ral-symbolic  visual reasoning,  in: NeSy Workshop  IJCAI 2019, Macau, China, 2019 . </w:t>
      </w:r>
    </w:p>
    <w:p>
      <w:r>
        <w:t xml:space="preserve">[172] K. Kawaguchi  , Deep learning without poor local minima, in: Advances  in neural </w:t>
      </w:r>
    </w:p>
    <w:p>
      <w:r>
        <w:t xml:space="preserve">[183] L. Rokach , O.Z. Maimon , Data mining with decision trees: theory and applications,  </w:t>
      </w:r>
    </w:p>
    <w:p>
      <w:r>
        <w:t xml:space="preserve">opaque models using genetic programming.,  in: FLAIRS Conference,  Miami Beach, </w:t>
      </w:r>
    </w:p>
    <w:p>
      <w:r>
        <w:t xml:space="preserve">[191] J.R. Quinlan , Generating  production  rules from decision trees., in: ijcai, 87, Cite- </w:t>
      </w:r>
    </w:p>
    <w:p>
      <w:r>
        <w:t xml:space="preserve">factors and distributions  of pelagic ﬁsh and krill: a case study in sendai bay, Japan, </w:t>
      </w:r>
    </w:p>
    <w:p>
      <w:r>
        <w:t xml:space="preserve">[207] A.R. Cassandra  , L.P. Kaelbling  , J.A. Kurien , Acting under uncertainty:  Discrete </w:t>
      </w:r>
    </w:p>
    <w:p>
      <w:r>
        <w:t xml:space="preserve">tions by identifying  prediction  invariance,  2016. [217] M.W. Craven , Extracting  Comprehensible  Models from Trained Neural Networks,  </w:t>
      </w:r>
    </w:p>
    <w:p>
      <w:r>
        <w:t xml:space="preserve">1996 Ph.D. thesis . AAI9700774  </w:t>
      </w:r>
    </w:p>
    <w:p>
      <w:r>
        <w:t xml:space="preserve">[226] H. Chen, S. Lundberg,  S.-I. Lee, Explaining  models by propagating  shapley values </w:t>
      </w:r>
    </w:p>
    <w:p>
      <w:r>
        <w:t xml:space="preserve">[229] J. Moeyersoms,  B. d’Alessandro,  F. Provost, D. Martens, Explaining  classiﬁcation  </w:t>
      </w:r>
    </w:p>
    <w:p>
      <w:r>
        <w:t xml:space="preserve">How to explain individual  classiﬁcation  decisions,  Journal of Machine Learning </w:t>
      </w:r>
    </w:p>
    <w:p>
      <w:r>
        <w:t xml:space="preserve">[234] M. Robnik- Š ikonja , I. Kononenko  , Explaining  classiﬁcations  for individual  in- </w:t>
      </w:r>
    </w:p>
    <w:p>
      <w:r>
        <w:t>planations,  in: AAAI Conference  on Artiﬁcial Intelligence,  2018, pp. 1527–</w:t>
      </w:r>
    </w:p>
    <w:p>
      <w:r>
        <w:t xml:space="preserve">[236] D. Martens , F. Provost , Explaining  data-driven  document  classiﬁcations,  MIS Quar- </w:t>
      </w:r>
    </w:p>
    <w:p>
      <w:r>
        <w:t xml:space="preserve">[237] D. Chen , S.P. Fraiberger  , R. Moakler , F. Provost , Enhancing  transparency  and con- </w:t>
      </w:r>
    </w:p>
    <w:p>
      <w:r>
        <w:t xml:space="preserve">[240] G. Tolomei , F. Silvestri , A. Haines , M. Lalmas , Interpretable  predictions  of </w:t>
      </w:r>
    </w:p>
    <w:p>
      <w:r>
        <w:t xml:space="preserve">[243] N.F. Rajani , R.J. Mooney , Ensembling  visual explanations,  in: Explainable  and In- </w:t>
      </w:r>
    </w:p>
    <w:p>
      <w:r>
        <w:t xml:space="preserve">[256] H. Tsukimoto  , Extracting  rules from trained neural networks,  IEEE Transactions  on </w:t>
      </w:r>
    </w:p>
    <w:p>
      <w:r>
        <w:t xml:space="preserve">[260] R. Féraud , F. Clérot , A methodology  to explain neural network classiﬁcation,  Neural </w:t>
      </w:r>
    </w:p>
    <w:p>
      <w:r>
        <w:t xml:space="preserve">pretable and robust deep learning, 2018. </w:t>
      </w:r>
    </w:p>
    <w:p>
      <w:r>
        <w:t xml:space="preserve">[271] Y. Goyal, A. Mohapatra,  D. Parikh, D. Batra, Towards transparent  AI systems: In- </w:t>
      </w:r>
    </w:p>
    <w:p>
      <w:r>
        <w:t xml:space="preserve">attention  models in deep convolutional  neural network for ﬁne-grained  image clas- </w:t>
      </w:r>
    </w:p>
    <w:p>
      <w:r>
        <w:t xml:space="preserve">[280] L. Arras, G. Montavon,  K.-R. Müller, W. Samek, Explaining  recurrent  neural net- </w:t>
      </w:r>
    </w:p>
    <w:p>
      <w:r>
        <w:t xml:space="preserve">[282] J. Clos , N. Wiratunga  , S. Massie , Towards explainable  text classiﬁcation  by jointly </w:t>
      </w:r>
    </w:p>
    <w:p>
      <w:r>
        <w:t xml:space="preserve">learning lexicon and modiﬁer terms, in: IJCAI-17 Workshop  on Explainable  AI </w:t>
      </w:r>
    </w:p>
    <w:p>
      <w:r>
        <w:t xml:space="preserve">(XAI), 2017, p. 19 . </w:t>
      </w:r>
    </w:p>
    <w:p>
      <w:r>
        <w:t xml:space="preserve">[285] E. Choi , M.T. Bahadori  , J. Sun , J. Kulas , A. Schuetz , W. Stewart , Retain: An inter- pretable predictive  model for healthcare  using reverse time attention  mechanism,  </w:t>
      </w:r>
    </w:p>
    <w:p>
      <w:r>
        <w:t xml:space="preserve">[287] A. Lucic, H. Haned, M. de Rijke, Explaining  predictions  from tree-based  boosting </w:t>
      </w:r>
    </w:p>
    <w:p>
      <w:r>
        <w:t xml:space="preserve">[290] R. Traoré, H. Caselles-Dupré,  T. Lesort, T. Sun, G. Cai, N.D. Rodríguez,  D. Filliat, </w:t>
      </w:r>
    </w:p>
    <w:p>
      <w:r>
        <w:t xml:space="preserve">works with applications  to healthcare  domain, 2015. </w:t>
      </w:r>
    </w:p>
    <w:p>
      <w:r>
        <w:t xml:space="preserve">Artiﬁcial Intelligence,  IJCAI (2017) 1596–1602  . </w:t>
      </w:r>
    </w:p>
    <w:p>
      <w:r>
        <w:t xml:space="preserve">on dietary data, in: First Workshop  on Semantic  Explainability  @ ISWC 2019, 2019 . </w:t>
      </w:r>
    </w:p>
    <w:p>
      <w:r>
        <w:t xml:space="preserve">ence on Artiﬁcial Intelligence,  IJCAI-18,  2018, pp. 1362–1368  . </w:t>
      </w:r>
    </w:p>
    <w:p>
      <w:r>
        <w:t xml:space="preserve">[311] M. Zolotas , Y. Demiris , in: Towards explainable  shared control using augmented  </w:t>
      </w:r>
    </w:p>
    <w:p>
      <w:r>
        <w:t xml:space="preserve">toencoders  for explainable  recommender  systems, in: Proceedings  of the 3rd Work- </w:t>
      </w:r>
    </w:p>
    <w:p>
      <w:r>
        <w:t xml:space="preserve">shop on Deep Learning for Recommender  Systems, in: DLRS 2018, 2018, pp. 24–31 . </w:t>
      </w:r>
    </w:p>
    <w:p>
      <w:r>
        <w:t xml:space="preserve">[314] C.-Z. A. Huang, A. Vaswani,  J. Uszkoreit,  N. Shazeer, C. Hawthorne,  A.M. Dai, M.D. </w:t>
      </w:r>
    </w:p>
    <w:p>
      <w:r>
        <w:t xml:space="preserve">[315] M. Cornia, L. Baraldi, R. Cucchiara,  Smart: Training shallow memory-aware  trans- </w:t>
      </w:r>
    </w:p>
    <w:p>
      <w:r>
        <w:t xml:space="preserve">formers for robotic explainability,  2019. </w:t>
      </w:r>
    </w:p>
    <w:p>
      <w:r>
        <w:t xml:space="preserve">XAI: An Overview  of ANN-CBR  Twins for Explaining  Deep Learning,  2019. </w:t>
      </w:r>
    </w:p>
    <w:p>
      <w:r>
        <w:t xml:space="preserve">[319] T. Hailesilassie,  Rule extraction  algorithm  for deep neural networks:  A review, </w:t>
      </w:r>
    </w:p>
    <w:p>
      <w:r>
        <w:t xml:space="preserve">[328] Y. Zhang, X. Chen, Explainable  Recommendation:  A Survey and New Perspectives,  </w:t>
      </w:r>
    </w:p>
    <w:p>
      <w:r>
        <w:t xml:space="preserve">[329] J. Frankle, M. Carbin, The Lottery Ticket Hypothesis:  Finding Sparse, Trainable  </w:t>
      </w:r>
    </w:p>
    <w:p>
      <w:r>
        <w:t xml:space="preserve">[330] A. Vaswani,  N. Shazeer, N. Parmar, J. Uszkoreit,  L. Jones, A.N. Gomez, L. Kaiser, </w:t>
      </w:r>
    </w:p>
    <w:p>
      <w:r>
        <w:t xml:space="preserve">[334] A. Slavin Ross, M.C. Hughes, F. Doshi-Velez,  Right for the Right Reasons: Training </w:t>
      </w:r>
    </w:p>
    <w:p>
      <w:r>
        <w:t xml:space="preserve">Diﬀerentiable  Models by Constraining  their Explanations,  2017. </w:t>
      </w:r>
    </w:p>
    <w:p>
      <w:r>
        <w:t xml:space="preserve">A. Lerchner , beta-vae:  Learning basic visual concepts with a constrained  variational  </w:t>
      </w:r>
    </w:p>
    <w:p>
      <w:r>
        <w:t xml:space="preserve">Networks  to Explain Neural Networks,  2018. </w:t>
      </w:r>
    </w:p>
    <w:p>
      <w:r>
        <w:t xml:space="preserve">[345] D. Bouchacourt,  L. Denoyer,  EDUCE: explaining  model decisions  through unsuper- </w:t>
      </w:r>
    </w:p>
    <w:p>
      <w:r>
        <w:t xml:space="preserve">[347] C. Rudin, Please stop explaining  black box models for high stakes decisions,  2018. </w:t>
      </w:r>
    </w:p>
    <w:p>
      <w:r>
        <w:t xml:space="preserve">[349] R.R. Hoﬀman,  S.T. Mueller, G. Klein, J. Litman, Metrics for explainable  ai: Chal- </w:t>
      </w:r>
    </w:p>
    <w:p>
      <w:r>
        <w:t xml:space="preserve">design and evaluation  of explainable  ai systems, 2018. </w:t>
      </w:r>
    </w:p>
    <w:p>
      <w:r>
        <w:t xml:space="preserve">[351] R.M.J. Byrne , Counterfactuals  in explainable  artiﬁcial intelligence  (XAI): Evidence  </w:t>
      </w:r>
    </w:p>
    <w:p>
      <w:r>
        <w:t xml:space="preserve">Conference  on Artiﬁcial Intelligence,  IJCAI-19,  2019, pp. 6276–6282  . </w:t>
      </w:r>
    </w:p>
    <w:p>
      <w:r>
        <w:t xml:space="preserve">[352] M. Garnelo , M. Shanahan  , Reconciling  deep learning with symbolic  artiﬁcial intel- </w:t>
      </w:r>
    </w:p>
    <w:p>
      <w:r>
        <w:t xml:space="preserve">works, in: Explainable  AI: Interpreting,  Explaining  and Visualizing  Deep Learning,  </w:t>
      </w:r>
    </w:p>
    <w:p>
      <w:r>
        <w:t xml:space="preserve">Springer,  2019, pp. 121–144 . [358] I.J. Goodfellow,  J. Shlens, C. Szegedy, Explaining  and harnessing  adversarial  ex- </w:t>
      </w:r>
    </w:p>
    <w:p>
      <w:r>
        <w:t xml:space="preserve">Kohno, D. Song, Robust physical-world  attacks on deep learning models, 2017. </w:t>
      </w:r>
    </w:p>
    <w:p>
      <w:r>
        <w:t xml:space="preserve">[362] B. Biggio , I. Corona , D. Maiorca , B. Nelson , N. Š rndi ć, P. Laskov , G. Giacinto , F. Roli , </w:t>
      </w:r>
    </w:p>
    <w:p>
      <w:r>
        <w:t xml:space="preserve">Evasion attacks against machine learning at test time, in: Proceedings  of the 2013th </w:t>
      </w:r>
    </w:p>
    <w:p>
      <w:r>
        <w:t xml:space="preserve">[363] B. Biggio, I. Pillai, S.R. Bulò, D. Ariu, M. Pelillo, F. Roli, Is data clustering  in adver- </w:t>
      </w:r>
    </w:p>
    <w:p>
      <w:r>
        <w:t xml:space="preserve">[367] C. Biﬃ, O. Oktay , G. Tarroni , W. Bai , A. De Marvao , G. Doumou , M. Rajchl , </w:t>
      </w:r>
    </w:p>
    <w:p>
      <w:r>
        <w:t xml:space="preserve">R. Bedair , S. Prasad , S. Cook , et al. , Learning interpretable  anatomical  features </w:t>
      </w:r>
    </w:p>
    <w:p>
      <w:r>
        <w:t xml:space="preserve">[368] S. Liu, B. Kailkhura,  D. Loveland,  Y. Han, Generative  counterfactual  introspection  </w:t>
      </w:r>
    </w:p>
    <w:p>
      <w:r>
        <w:t xml:space="preserve">for explainable  deep learning, 2019. </w:t>
      </w:r>
    </w:p>
    <w:p>
      <w:r>
        <w:t xml:space="preserve">[375] G. Hautier , C.C. Fischer , A. Jain , T. Mueller , G. Ceder , Finding nature’s missing </w:t>
      </w:r>
    </w:p>
    <w:p>
      <w:r>
        <w:t xml:space="preserve">gap-ﬁlling  and trait prediction  for macroecology  and functional  biogeography,  </w:t>
      </w:r>
    </w:p>
    <w:p>
      <w:r>
        <w:t xml:space="preserve">[384] C. Rudin , Stop explaining  black box machine learning models for high stakes deci- </w:t>
      </w:r>
    </w:p>
    <w:p>
      <w:r>
        <w:t xml:space="preserve">[386] R. Benjamins,  A. Barbado,  D. Sierra, Responsible  AI by design, 2019. </w:t>
      </w:r>
    </w:p>
    <w:p>
      <w:r>
        <w:t xml:space="preserve">[387] United-Nations  , Transforming  our World: the 2030 Agenda for Sustainable  Devel- </w:t>
      </w:r>
    </w:p>
    <w:p>
      <w:r>
        <w:t xml:space="preserve">[389] B.C. Stahl , D. Wright , Ethics and privacy in ai and big data: Implementing  respon- </w:t>
      </w:r>
    </w:p>
    <w:p>
      <w:r>
        <w:t xml:space="preserve">thy AI, Technical  Report, European  Commission,  2019 . </w:t>
      </w:r>
    </w:p>
    <w:p>
      <w:r>
        <w:t xml:space="preserve">M.B. Zafar , A uniﬁed approach  to quantifying  algorithmic  unfairness:  Measuring  </w:t>
      </w:r>
    </w:p>
    <w:p>
      <w:r>
        <w:t xml:space="preserve">individual  group unfairness  via inequality  indices, in: Proceedings  of the 24th ACM </w:t>
      </w:r>
    </w:p>
    <w:p>
      <w:r>
        <w:t xml:space="preserve">[396] R. Zemel , Y. Wu , K. Swersky , T. Pitassi , C. Dwork , Learning fair representations,  </w:t>
      </w:r>
    </w:p>
    <w:p>
      <w:r>
        <w:t xml:space="preserve">learning, in: Proceedings  of the 2018 AAAI/ACM  Conference  on AI, Ethics, and </w:t>
      </w:r>
    </w:p>
    <w:p>
      <w:r>
        <w:t xml:space="preserve">[398] Y. Ahn , Y.-R. Lin , Fairsight:  Visual analytics for fairness in decision making, IEEE </w:t>
      </w:r>
    </w:p>
    <w:p>
      <w:r>
        <w:t xml:space="preserve">[399] E. Soares , P. Angelov , Fair-by-design  explainable  models for prediction  of recidi- </w:t>
      </w:r>
    </w:p>
    <w:p>
      <w:r>
        <w:t xml:space="preserve">[400] J. Dressel , H. Farid , The accuracy,  fairness, and limits of predicting  recidivism,  </w:t>
      </w:r>
    </w:p>
    <w:p>
      <w:r>
        <w:t xml:space="preserve">[401] U. Aivodji , H. Arai , O. Fortineau  , S. Gambs , S. Hara , A. Tapp , Fairwashing:  the </w:t>
      </w:r>
    </w:p>
    <w:p>
      <w:r>
        <w:t xml:space="preserve">[402] S. Sharma , J. Henderson  , J. Ghosh , Certifai: Counterfactual  explanations  for robust- </w:t>
      </w:r>
    </w:p>
    <w:p>
      <w:r>
        <w:t xml:space="preserve">ness, transparency,  interpretability,  and fairness of artiﬁcial intelligence  models, </w:t>
      </w:r>
    </w:p>
    <w:p>
      <w:r>
        <w:t xml:space="preserve">ference on Fairness, Accountability,  and Transparency,  ACM, 2019, pp. 220–229 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